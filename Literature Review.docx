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D3F" w:rsidRDefault="00314989">
      <w:pPr>
        <w:spacing w:after="120" w:line="240" w:lineRule="auto"/>
        <w:jc w:val="center"/>
        <w:rPr>
          <w:b/>
        </w:rPr>
      </w:pPr>
      <w:r>
        <w:rPr>
          <w:b/>
        </w:rPr>
        <w:t>Literature Review (First</w:t>
      </w:r>
      <w:r w:rsidR="00F25B65">
        <w:rPr>
          <w:b/>
        </w:rPr>
        <w:t xml:space="preserve"> Research) Template</w:t>
      </w:r>
    </w:p>
    <w:tbl>
      <w:tblPr>
        <w:tblStyle w:val="Style10"/>
        <w:tblW w:w="141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11797"/>
      </w:tblGrid>
      <w:tr w:rsidR="00314989">
        <w:tc>
          <w:tcPr>
            <w:tcW w:w="2376" w:type="dxa"/>
            <w:shd w:val="clear" w:color="auto" w:fill="D0CECE"/>
          </w:tcPr>
          <w:p w:rsidR="00314989" w:rsidRDefault="00314989">
            <w:pPr>
              <w:spacing w:after="120" w:line="240" w:lineRule="auto"/>
              <w:rPr>
                <w:b/>
              </w:rPr>
            </w:pPr>
            <w:r>
              <w:rPr>
                <w:b/>
              </w:rPr>
              <w:t>Guide Name</w:t>
            </w:r>
          </w:p>
        </w:tc>
        <w:tc>
          <w:tcPr>
            <w:tcW w:w="11797" w:type="dxa"/>
          </w:tcPr>
          <w:p w:rsidR="00314989" w:rsidRDefault="00AD1C43">
            <w:pPr>
              <w:spacing w:after="120" w:line="240" w:lineRule="auto"/>
              <w:rPr>
                <w:b/>
                <w:lang w:val="en-US"/>
              </w:rPr>
            </w:pPr>
            <w:r>
              <w:rPr>
                <w:b/>
                <w:lang w:val="en-US"/>
              </w:rPr>
              <w:t>Dr.</w:t>
            </w:r>
            <w:r w:rsidRPr="00AD1C43">
              <w:rPr>
                <w:b/>
                <w:bCs/>
                <w:lang w:val="en-IN"/>
              </w:rPr>
              <w:t>T.V.Nagaraju</w:t>
            </w:r>
          </w:p>
        </w:tc>
      </w:tr>
      <w:tr w:rsidR="00FA4D3F">
        <w:tc>
          <w:tcPr>
            <w:tcW w:w="2376" w:type="dxa"/>
            <w:shd w:val="clear" w:color="auto" w:fill="D0CECE"/>
          </w:tcPr>
          <w:p w:rsidR="00FA4D3F" w:rsidRDefault="00F25B65">
            <w:pPr>
              <w:spacing w:after="120" w:line="240" w:lineRule="auto"/>
              <w:rPr>
                <w:b/>
              </w:rPr>
            </w:pPr>
            <w:r>
              <w:rPr>
                <w:b/>
              </w:rPr>
              <w:t>Student Name</w:t>
            </w:r>
          </w:p>
        </w:tc>
        <w:tc>
          <w:tcPr>
            <w:tcW w:w="11797" w:type="dxa"/>
          </w:tcPr>
          <w:p w:rsidR="00FA4D3F" w:rsidRPr="005429F1" w:rsidRDefault="00AD1C43">
            <w:pPr>
              <w:spacing w:after="120" w:line="240" w:lineRule="auto"/>
              <w:rPr>
                <w:b/>
                <w:lang w:val="en-US"/>
              </w:rPr>
            </w:pPr>
            <w:r w:rsidRPr="005429F1">
              <w:rPr>
                <w:rFonts w:ascii="Times New Roman" w:hAnsi="Times New Roman" w:cs="Times New Roman"/>
                <w:b/>
              </w:rPr>
              <w:t>CH. Lakshmi Priya,  K. Sai Ram, M.Gitanjani</w:t>
            </w:r>
          </w:p>
        </w:tc>
      </w:tr>
      <w:tr w:rsidR="00FA4D3F">
        <w:tc>
          <w:tcPr>
            <w:tcW w:w="2376" w:type="dxa"/>
            <w:shd w:val="clear" w:color="auto" w:fill="D0CECE"/>
          </w:tcPr>
          <w:p w:rsidR="00FA4D3F" w:rsidRDefault="00F25B65">
            <w:pPr>
              <w:spacing w:after="120" w:line="240" w:lineRule="auto"/>
              <w:rPr>
                <w:b/>
              </w:rPr>
            </w:pPr>
            <w:r>
              <w:rPr>
                <w:b/>
              </w:rPr>
              <w:t>Project Topic Title</w:t>
            </w:r>
          </w:p>
        </w:tc>
        <w:tc>
          <w:tcPr>
            <w:tcW w:w="11797" w:type="dxa"/>
          </w:tcPr>
          <w:p w:rsidR="00FA4D3F" w:rsidRPr="00AD1C43" w:rsidRDefault="00AD1C43" w:rsidP="00AD1C43">
            <w:pPr>
              <w:jc w:val="center"/>
              <w:rPr>
                <w:b/>
                <w:color w:val="FF0000"/>
                <w:sz w:val="24"/>
                <w:szCs w:val="24"/>
                <w:u w:val="single"/>
                <w:lang w:val="en-IN"/>
              </w:rPr>
            </w:pPr>
            <w:r w:rsidRPr="00AD1C43">
              <w:rPr>
                <w:b/>
                <w:color w:val="FF0000"/>
                <w:sz w:val="24"/>
                <w:szCs w:val="24"/>
                <w:u w:val="single"/>
                <w:lang w:val="en-IN"/>
              </w:rPr>
              <w:t>SLG Travels-A Travel Plan Website</w:t>
            </w:r>
          </w:p>
        </w:tc>
      </w:tr>
    </w:tbl>
    <w:p w:rsidR="00FA4D3F" w:rsidRDefault="00FA4D3F">
      <w:pPr>
        <w:spacing w:after="120" w:line="240" w:lineRule="auto"/>
      </w:pPr>
      <w:bookmarkStart w:id="0" w:name="_GoBack"/>
    </w:p>
    <w:tbl>
      <w:tblPr>
        <w:tblStyle w:val="Style11"/>
        <w:tblpPr w:leftFromText="180" w:rightFromText="180" w:vertAnchor="text" w:tblpX="1" w:tblpY="1"/>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77"/>
        <w:gridCol w:w="567"/>
        <w:gridCol w:w="17"/>
        <w:gridCol w:w="2110"/>
        <w:gridCol w:w="1701"/>
        <w:gridCol w:w="850"/>
        <w:gridCol w:w="4852"/>
      </w:tblGrid>
      <w:tr w:rsidR="00FA4D3F">
        <w:tc>
          <w:tcPr>
            <w:tcW w:w="14174" w:type="dxa"/>
            <w:gridSpan w:val="7"/>
            <w:shd w:val="clear" w:color="auto" w:fill="FFC000"/>
          </w:tcPr>
          <w:bookmarkEnd w:id="0"/>
          <w:p w:rsidR="00FA4D3F" w:rsidRDefault="00F25B65">
            <w:pPr>
              <w:spacing w:after="120" w:line="240" w:lineRule="auto"/>
              <w:jc w:val="center"/>
            </w:pPr>
            <w:r>
              <w:rPr>
                <w:b/>
              </w:rPr>
              <w:t>Version 1.0 _   Week 1</w:t>
            </w:r>
          </w:p>
        </w:tc>
      </w:tr>
      <w:tr w:rsidR="00FA4D3F">
        <w:tc>
          <w:tcPr>
            <w:tcW w:w="14174" w:type="dxa"/>
            <w:gridSpan w:val="7"/>
            <w:shd w:val="clear" w:color="auto" w:fill="FFE599"/>
          </w:tcPr>
          <w:p w:rsidR="00FA4D3F" w:rsidRDefault="00F25B65">
            <w:pPr>
              <w:spacing w:after="120" w:line="240" w:lineRule="auto"/>
              <w:jc w:val="center"/>
              <w:rPr>
                <w:b/>
              </w:rPr>
            </w:pPr>
            <w:r>
              <w:rPr>
                <w:b/>
              </w:rPr>
              <w:t>1</w:t>
            </w:r>
          </w:p>
        </w:tc>
      </w:tr>
      <w:tr w:rsidR="00FA4D3F">
        <w:tc>
          <w:tcPr>
            <w:tcW w:w="4077" w:type="dxa"/>
            <w:shd w:val="clear" w:color="auto" w:fill="F4B083"/>
          </w:tcPr>
          <w:p w:rsidR="00FA4D3F" w:rsidRDefault="00F25B65">
            <w:pPr>
              <w:spacing w:after="120" w:line="240" w:lineRule="auto"/>
              <w:jc w:val="center"/>
            </w:pPr>
            <w:r>
              <w:rPr>
                <w:b/>
              </w:rPr>
              <w:t>Reference in APA format</w:t>
            </w:r>
          </w:p>
        </w:tc>
        <w:tc>
          <w:tcPr>
            <w:tcW w:w="10097" w:type="dxa"/>
            <w:gridSpan w:val="6"/>
            <w:shd w:val="clear" w:color="auto" w:fill="auto"/>
          </w:tcPr>
          <w:p w:rsidR="00FA4D3F" w:rsidRDefault="00FA4D3F">
            <w:pPr>
              <w:spacing w:after="120" w:line="240" w:lineRule="auto"/>
              <w:jc w:val="center"/>
            </w:pPr>
          </w:p>
        </w:tc>
      </w:tr>
      <w:tr w:rsidR="00FA4D3F">
        <w:tc>
          <w:tcPr>
            <w:tcW w:w="4077" w:type="dxa"/>
            <w:shd w:val="clear" w:color="auto" w:fill="F4B083"/>
          </w:tcPr>
          <w:p w:rsidR="00FA4D3F" w:rsidRDefault="00F25B65">
            <w:pPr>
              <w:spacing w:after="120" w:line="240" w:lineRule="auto"/>
              <w:jc w:val="center"/>
            </w:pPr>
            <w:r>
              <w:rPr>
                <w:b/>
              </w:rPr>
              <w:t>URL of the Reference</w:t>
            </w:r>
          </w:p>
        </w:tc>
        <w:tc>
          <w:tcPr>
            <w:tcW w:w="4395" w:type="dxa"/>
            <w:gridSpan w:val="4"/>
            <w:shd w:val="clear" w:color="auto" w:fill="F4B083"/>
          </w:tcPr>
          <w:p w:rsidR="00FA4D3F" w:rsidRDefault="00F25B65">
            <w:pPr>
              <w:spacing w:after="120" w:line="240" w:lineRule="auto"/>
              <w:jc w:val="center"/>
              <w:rPr>
                <w:b/>
              </w:rPr>
            </w:pPr>
            <w:r>
              <w:rPr>
                <w:b/>
              </w:rPr>
              <w:t>Authors Names and Emails</w:t>
            </w:r>
          </w:p>
        </w:tc>
        <w:tc>
          <w:tcPr>
            <w:tcW w:w="5702" w:type="dxa"/>
            <w:gridSpan w:val="2"/>
            <w:shd w:val="clear" w:color="auto" w:fill="F4B083"/>
          </w:tcPr>
          <w:p w:rsidR="00FA4D3F" w:rsidRDefault="00F25B65">
            <w:pPr>
              <w:spacing w:after="120" w:line="240" w:lineRule="auto"/>
              <w:jc w:val="center"/>
            </w:pPr>
            <w:r>
              <w:rPr>
                <w:b/>
              </w:rPr>
              <w:t>Keywords in this Reference</w:t>
            </w:r>
          </w:p>
        </w:tc>
      </w:tr>
      <w:tr w:rsidR="00FA4D3F">
        <w:tc>
          <w:tcPr>
            <w:tcW w:w="4077" w:type="dxa"/>
          </w:tcPr>
          <w:p w:rsidR="00FA4D3F" w:rsidRDefault="00AD1C43">
            <w:pPr>
              <w:spacing w:after="120" w:line="240" w:lineRule="auto"/>
            </w:pPr>
            <w:r w:rsidRPr="00AD1C43">
              <w:t>https://www.irjmets.com/uploadedfiles/paper//issue_11_november_2022/31296/final/fin_irjmets1668667736.pdf</w:t>
            </w:r>
          </w:p>
        </w:tc>
        <w:tc>
          <w:tcPr>
            <w:tcW w:w="4395" w:type="dxa"/>
            <w:gridSpan w:val="4"/>
          </w:tcPr>
          <w:p w:rsidR="00FA4D3F" w:rsidRDefault="0019364B">
            <w:pPr>
              <w:spacing w:after="120" w:line="240" w:lineRule="auto"/>
              <w:jc w:val="center"/>
            </w:pPr>
            <w:r>
              <w:t xml:space="preserve">Asit Joshi, </w:t>
            </w:r>
            <w:r w:rsidR="00AD1C43">
              <w:t>Ayush Chou</w:t>
            </w:r>
            <w:r>
              <w:t>dhary ,  Deepakshi Choudhary ,</w:t>
            </w:r>
            <w:r w:rsidR="00645F9D">
              <w:t xml:space="preserve"> Deependra Singh Parihar</w:t>
            </w:r>
          </w:p>
        </w:tc>
        <w:tc>
          <w:tcPr>
            <w:tcW w:w="5702" w:type="dxa"/>
            <w:gridSpan w:val="2"/>
          </w:tcPr>
          <w:p w:rsidR="00FA4D3F" w:rsidRDefault="00645F9D">
            <w:pPr>
              <w:spacing w:after="120" w:line="240" w:lineRule="auto"/>
              <w:rPr>
                <w:lang w:val="en-IN"/>
              </w:rPr>
            </w:pPr>
            <w:r>
              <w:t>Automate, Booking</w:t>
            </w:r>
            <w:r w:rsidR="006E76B2">
              <w:t>, Confirmation, Dynamic</w:t>
            </w:r>
            <w:r>
              <w:t>.</w:t>
            </w:r>
          </w:p>
        </w:tc>
      </w:tr>
      <w:tr w:rsidR="00FA4D3F">
        <w:tc>
          <w:tcPr>
            <w:tcW w:w="4077" w:type="dxa"/>
            <w:shd w:val="clear" w:color="auto" w:fill="F7CBAC"/>
          </w:tcPr>
          <w:p w:rsidR="00FA4D3F" w:rsidRDefault="00F25B65">
            <w:pPr>
              <w:spacing w:after="120" w:line="240" w:lineRule="auto"/>
              <w:jc w:val="center"/>
              <w:rPr>
                <w:b/>
              </w:rPr>
            </w:pPr>
            <w:r>
              <w:rPr>
                <w:b/>
              </w:rPr>
              <w:t xml:space="preserve">The Name of the Current Solution (Technique/ Method/ Scheme/ Algorithm/ Model/ Tool/ Framework/ ... etc ) </w:t>
            </w:r>
          </w:p>
        </w:tc>
        <w:tc>
          <w:tcPr>
            <w:tcW w:w="4395" w:type="dxa"/>
            <w:gridSpan w:val="4"/>
            <w:shd w:val="clear" w:color="auto" w:fill="F7CBAC"/>
          </w:tcPr>
          <w:p w:rsidR="00FA4D3F" w:rsidRDefault="00F25B65">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rsidR="00FA4D3F" w:rsidRDefault="00F25B65">
            <w:pPr>
              <w:spacing w:after="120" w:line="240" w:lineRule="auto"/>
              <w:jc w:val="center"/>
              <w:rPr>
                <w:b/>
              </w:rPr>
            </w:pPr>
            <w:r>
              <w:rPr>
                <w:b/>
              </w:rPr>
              <w:t>What are the components of it?</w:t>
            </w:r>
          </w:p>
          <w:p w:rsidR="00FA4D3F" w:rsidRDefault="00FA4D3F">
            <w:pPr>
              <w:spacing w:after="120" w:line="240" w:lineRule="auto"/>
              <w:jc w:val="center"/>
              <w:rPr>
                <w:b/>
              </w:rPr>
            </w:pPr>
          </w:p>
        </w:tc>
      </w:tr>
      <w:tr w:rsidR="00FA4D3F">
        <w:trPr>
          <w:trHeight w:val="90"/>
        </w:trPr>
        <w:tc>
          <w:tcPr>
            <w:tcW w:w="4077" w:type="dxa"/>
          </w:tcPr>
          <w:p w:rsidR="00FA4D3F" w:rsidRDefault="00645F9D">
            <w:pPr>
              <w:spacing w:after="120" w:line="240" w:lineRule="auto"/>
              <w:jc w:val="center"/>
            </w:pPr>
            <w:r>
              <w:t>TRAVEL AND TOURISM MANAGEMENT SYSTEM</w:t>
            </w:r>
          </w:p>
        </w:tc>
        <w:tc>
          <w:tcPr>
            <w:tcW w:w="4395" w:type="dxa"/>
            <w:gridSpan w:val="4"/>
          </w:tcPr>
          <w:p w:rsidR="00FA4D3F" w:rsidRDefault="00645F9D">
            <w:pPr>
              <w:spacing w:after="120" w:line="240" w:lineRule="auto"/>
              <w:jc w:val="both"/>
            </w:pPr>
            <w:r>
              <w:t xml:space="preserve">Tours &amp; Travel Management System is </w:t>
            </w:r>
            <w:r w:rsidR="00016140">
              <w:t>a</w:t>
            </w:r>
            <w:r>
              <w:t xml:space="preserve"> web application which will help in maintaining the operations performed related to sight-seeing and travelling. Most of the people in this world like to travel from one place to another no matter whether it is a small or large distance. Some people like to travel by train, flight, bus or by any other means of transport. The tours &amp; travel management system application is designed for the travel agency in which there is an option of doing the railway or air ticket reservation in order to reach the intended destination. The tours &amp; travel management system application is one of the applications that will help the customers to book the air ticket or the railway tickets through this application of the travel agency. Booking of tickets will be done with a great ease and without any difficulty. This will be one of the interesting projects that one can work on and implement in real time world. The user interface must be simple and easy to understand.</w:t>
            </w:r>
          </w:p>
        </w:tc>
        <w:tc>
          <w:tcPr>
            <w:tcW w:w="5702" w:type="dxa"/>
            <w:gridSpan w:val="2"/>
          </w:tcPr>
          <w:p w:rsidR="00FA4D3F" w:rsidRDefault="00F25B65" w:rsidP="00645F9D">
            <w:pPr>
              <w:spacing w:after="120" w:line="240" w:lineRule="auto"/>
              <w:jc w:val="both"/>
            </w:pPr>
            <w:r>
              <w:t xml:space="preserve">It comprises </w:t>
            </w:r>
            <w:r w:rsidR="00645F9D">
              <w:t xml:space="preserve">HTML and CSS for </w:t>
            </w:r>
            <w:r w:rsidR="00016140">
              <w:t>website</w:t>
            </w:r>
            <w:r w:rsidR="00645F9D">
              <w:t xml:space="preserve"> Design ,MYSQL for Backend</w:t>
            </w:r>
          </w:p>
        </w:tc>
      </w:tr>
      <w:tr w:rsidR="00FA4D3F">
        <w:tc>
          <w:tcPr>
            <w:tcW w:w="14174" w:type="dxa"/>
            <w:gridSpan w:val="7"/>
            <w:shd w:val="clear" w:color="auto" w:fill="F7CBAC"/>
          </w:tcPr>
          <w:p w:rsidR="00FA4D3F" w:rsidRDefault="00F25B65">
            <w:pPr>
              <w:spacing w:after="120" w:line="240" w:lineRule="auto"/>
              <w:jc w:val="center"/>
              <w:rPr>
                <w:b/>
              </w:rPr>
            </w:pPr>
            <w:r>
              <w:rPr>
                <w:b/>
              </w:rPr>
              <w:lastRenderedPageBreak/>
              <w:t>The Process (Mechanism) of this Work; Means How the Problem has Solved &amp; Advantage &amp; Disadvantage of Each Step in This Process</w:t>
            </w:r>
          </w:p>
        </w:tc>
      </w:tr>
      <w:tr w:rsidR="00FA4D3F">
        <w:tc>
          <w:tcPr>
            <w:tcW w:w="14174" w:type="dxa"/>
            <w:gridSpan w:val="7"/>
          </w:tcPr>
          <w:p w:rsidR="00FA4D3F" w:rsidRDefault="00FA4D3F">
            <w:pPr>
              <w:spacing w:after="120" w:line="240" w:lineRule="auto"/>
            </w:pPr>
          </w:p>
          <w:tbl>
            <w:tblPr>
              <w:tblStyle w:val="Style12"/>
              <w:tblW w:w="1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A4D3F">
              <w:tc>
                <w:tcPr>
                  <w:tcW w:w="846" w:type="dxa"/>
                  <w:shd w:val="clear" w:color="auto" w:fill="C9C9C9"/>
                </w:tcPr>
                <w:p w:rsidR="00FA4D3F" w:rsidRDefault="00FA4D3F" w:rsidP="00AD1C43">
                  <w:pPr>
                    <w:framePr w:hSpace="180" w:wrap="around" w:vAnchor="text" w:hAnchor="text" w:x="1" w:y="1"/>
                    <w:spacing w:after="120" w:line="240" w:lineRule="auto"/>
                    <w:jc w:val="center"/>
                    <w:rPr>
                      <w:b/>
                      <w:highlight w:val="white"/>
                    </w:rPr>
                  </w:pPr>
                </w:p>
              </w:tc>
              <w:tc>
                <w:tcPr>
                  <w:tcW w:w="4536" w:type="dxa"/>
                  <w:shd w:val="clear" w:color="auto" w:fill="C9C9C9"/>
                </w:tcPr>
                <w:p w:rsidR="00FA4D3F" w:rsidRDefault="00F25B65" w:rsidP="00AD1C43">
                  <w:pPr>
                    <w:framePr w:hSpace="180" w:wrap="around" w:vAnchor="text" w:hAnchor="text" w:x="1" w:y="1"/>
                    <w:spacing w:after="120" w:line="240" w:lineRule="auto"/>
                    <w:jc w:val="center"/>
                    <w:rPr>
                      <w:b/>
                      <w:highlight w:val="white"/>
                    </w:rPr>
                  </w:pPr>
                  <w:r>
                    <w:rPr>
                      <w:b/>
                      <w:highlight w:val="white"/>
                    </w:rPr>
                    <w:t>Process Steps</w:t>
                  </w:r>
                </w:p>
              </w:tc>
              <w:tc>
                <w:tcPr>
                  <w:tcW w:w="4394" w:type="dxa"/>
                  <w:shd w:val="clear" w:color="auto" w:fill="C9C9C9"/>
                </w:tcPr>
                <w:p w:rsidR="00FA4D3F" w:rsidRDefault="00F25B65" w:rsidP="00AD1C43">
                  <w:pPr>
                    <w:framePr w:hSpace="180" w:wrap="around" w:vAnchor="text" w:hAnchor="text" w:x="1" w:y="1"/>
                    <w:spacing w:after="120" w:line="240" w:lineRule="auto"/>
                    <w:jc w:val="center"/>
                    <w:rPr>
                      <w:b/>
                      <w:highlight w:val="white"/>
                    </w:rPr>
                  </w:pPr>
                  <w:r>
                    <w:rPr>
                      <w:b/>
                      <w:highlight w:val="white"/>
                    </w:rPr>
                    <w:t>Advantage</w:t>
                  </w:r>
                </w:p>
              </w:tc>
              <w:tc>
                <w:tcPr>
                  <w:tcW w:w="4167" w:type="dxa"/>
                  <w:shd w:val="clear" w:color="auto" w:fill="C9C9C9"/>
                </w:tcPr>
                <w:p w:rsidR="00FA4D3F" w:rsidRDefault="00F25B65" w:rsidP="00AD1C43">
                  <w:pPr>
                    <w:framePr w:hSpace="180" w:wrap="around" w:vAnchor="text" w:hAnchor="text" w:x="1" w:y="1"/>
                    <w:spacing w:after="120" w:line="240" w:lineRule="auto"/>
                    <w:jc w:val="center"/>
                    <w:rPr>
                      <w:b/>
                      <w:highlight w:val="white"/>
                    </w:rPr>
                  </w:pPr>
                  <w:r>
                    <w:rPr>
                      <w:b/>
                      <w:highlight w:val="white"/>
                    </w:rPr>
                    <w:t>Disadvantage (Limitation)</w:t>
                  </w:r>
                </w:p>
              </w:tc>
            </w:tr>
            <w:tr w:rsidR="00FA4D3F">
              <w:tc>
                <w:tcPr>
                  <w:tcW w:w="846" w:type="dxa"/>
                  <w:shd w:val="clear" w:color="auto" w:fill="C9C9C9"/>
                </w:tcPr>
                <w:p w:rsidR="00FA4D3F" w:rsidRDefault="00F25B65" w:rsidP="00AD1C43">
                  <w:pPr>
                    <w:framePr w:hSpace="180" w:wrap="around" w:vAnchor="text" w:hAnchor="text" w:x="1" w:y="1"/>
                    <w:spacing w:after="120" w:line="240" w:lineRule="auto"/>
                    <w:jc w:val="center"/>
                    <w:rPr>
                      <w:b/>
                      <w:highlight w:val="white"/>
                    </w:rPr>
                  </w:pPr>
                  <w:r>
                    <w:rPr>
                      <w:b/>
                      <w:highlight w:val="white"/>
                    </w:rPr>
                    <w:t>1</w:t>
                  </w:r>
                </w:p>
              </w:tc>
              <w:tc>
                <w:tcPr>
                  <w:tcW w:w="4536" w:type="dxa"/>
                </w:tcPr>
                <w:p w:rsidR="00FA4D3F" w:rsidRDefault="00416ABF" w:rsidP="00AD1C43">
                  <w:pPr>
                    <w:framePr w:hSpace="180" w:wrap="around" w:vAnchor="text" w:hAnchor="text" w:x="1" w:y="1"/>
                    <w:spacing w:after="120" w:line="240" w:lineRule="auto"/>
                    <w:jc w:val="both"/>
                    <w:rPr>
                      <w:highlight w:val="white"/>
                    </w:rPr>
                  </w:pPr>
                  <w:r>
                    <w:t>Admin authentication - This module is mainly based on admin. System will check the admin user name and password for authentication. After the verification for authorization the admin can be able to precede the process. All works are done under his control.</w:t>
                  </w:r>
                </w:p>
              </w:tc>
              <w:tc>
                <w:tcPr>
                  <w:tcW w:w="4394" w:type="dxa"/>
                </w:tcPr>
                <w:p w:rsidR="00416ABF" w:rsidRPr="00416ABF" w:rsidRDefault="00416ABF" w:rsidP="00416ABF">
                  <w:pPr>
                    <w:spacing w:after="0" w:line="240" w:lineRule="auto"/>
                    <w:rPr>
                      <w:rFonts w:ascii="Times New Roman" w:eastAsia="Times New Roman" w:hAnsi="Times New Roman" w:cs="Times New Roman"/>
                      <w:lang w:val="en-US"/>
                    </w:rPr>
                  </w:pPr>
                  <w:r w:rsidRPr="00416ABF">
                    <w:rPr>
                      <w:rFonts w:ascii="Times New Roman" w:eastAsia="Times New Roman" w:hAnsi="Times New Roman" w:cs="Times New Roman"/>
                      <w:lang w:val="en-US"/>
                    </w:rPr>
                    <w:t>Automated and efficient travel management.</w:t>
                  </w:r>
                </w:p>
                <w:p w:rsidR="00FA4D3F" w:rsidRPr="00871F83" w:rsidRDefault="00FA4D3F" w:rsidP="00416ABF">
                  <w:pPr>
                    <w:framePr w:hSpace="180" w:wrap="around" w:vAnchor="text" w:hAnchor="text" w:x="1" w:y="1"/>
                    <w:spacing w:after="120" w:line="240" w:lineRule="auto"/>
                    <w:rPr>
                      <w:b/>
                    </w:rPr>
                  </w:pPr>
                </w:p>
              </w:tc>
              <w:tc>
                <w:tcPr>
                  <w:tcW w:w="4167" w:type="dxa"/>
                </w:tcPr>
                <w:p w:rsidR="00416ABF" w:rsidRPr="00416ABF" w:rsidRDefault="00416ABF" w:rsidP="00416ABF">
                  <w:pPr>
                    <w:spacing w:after="0" w:line="240" w:lineRule="auto"/>
                    <w:rPr>
                      <w:rFonts w:asciiTheme="majorHAnsi" w:eastAsia="Times New Roman" w:hAnsiTheme="majorHAnsi" w:cstheme="majorHAnsi"/>
                      <w:lang w:val="en-US"/>
                    </w:rPr>
                  </w:pPr>
                  <w:r w:rsidRPr="00416ABF">
                    <w:rPr>
                      <w:rFonts w:asciiTheme="majorHAnsi" w:eastAsia="Times New Roman" w:hAnsiTheme="majorHAnsi" w:cstheme="majorHAnsi"/>
                      <w:lang w:val="en-US"/>
                    </w:rPr>
                    <w:t>Initial setup costs for technical infrastructure.</w:t>
                  </w:r>
                </w:p>
                <w:p w:rsidR="00FA4D3F" w:rsidRDefault="00FA4D3F" w:rsidP="00871F83">
                  <w:pPr>
                    <w:framePr w:hSpace="180" w:wrap="around" w:vAnchor="text" w:hAnchor="text" w:x="1" w:y="1"/>
                    <w:spacing w:after="120" w:line="240" w:lineRule="auto"/>
                    <w:rPr>
                      <w:highlight w:val="white"/>
                    </w:rPr>
                  </w:pPr>
                </w:p>
              </w:tc>
            </w:tr>
            <w:tr w:rsidR="00FA4D3F" w:rsidTr="00F37E4A">
              <w:trPr>
                <w:trHeight w:val="7078"/>
              </w:trPr>
              <w:tc>
                <w:tcPr>
                  <w:tcW w:w="846" w:type="dxa"/>
                  <w:shd w:val="clear" w:color="auto" w:fill="C9C9C9"/>
                </w:tcPr>
                <w:p w:rsidR="00F37E4A" w:rsidRDefault="00F25B65" w:rsidP="00AD1C43">
                  <w:pPr>
                    <w:framePr w:hSpace="180" w:wrap="around" w:vAnchor="text" w:hAnchor="text" w:x="1" w:y="1"/>
                    <w:spacing w:after="120" w:line="240" w:lineRule="auto"/>
                    <w:jc w:val="center"/>
                    <w:rPr>
                      <w:b/>
                      <w:highlight w:val="white"/>
                    </w:rPr>
                  </w:pPr>
                  <w:r>
                    <w:rPr>
                      <w:b/>
                      <w:highlight w:val="white"/>
                    </w:rPr>
                    <w:t>2</w:t>
                  </w:r>
                </w:p>
                <w:p w:rsidR="00F37E4A" w:rsidRPr="00F37E4A" w:rsidRDefault="00F37E4A" w:rsidP="00F37E4A">
                  <w:pPr>
                    <w:rPr>
                      <w:highlight w:val="white"/>
                    </w:rPr>
                  </w:pPr>
                </w:p>
                <w:p w:rsidR="00F37E4A" w:rsidRPr="00F37E4A" w:rsidRDefault="00F37E4A" w:rsidP="00F37E4A">
                  <w:pPr>
                    <w:rPr>
                      <w:highlight w:val="white"/>
                    </w:rPr>
                  </w:pPr>
                </w:p>
                <w:p w:rsidR="00F37E4A" w:rsidRDefault="00460695" w:rsidP="00F37E4A">
                  <w:pPr>
                    <w:rPr>
                      <w:highlight w:val="white"/>
                    </w:rPr>
                  </w:pPr>
                  <w:r>
                    <w:rPr>
                      <w:b/>
                      <w:noProof/>
                      <w:lang w:val="en-US"/>
                    </w:rPr>
                    <mc:AlternateContent>
                      <mc:Choice Requires="wps">
                        <w:drawing>
                          <wp:anchor distT="0" distB="0" distL="114300" distR="114300" simplePos="0" relativeHeight="251658240" behindDoc="0" locked="0" layoutInCell="1" allowOverlap="1">
                            <wp:simplePos x="0" y="0"/>
                            <wp:positionH relativeFrom="column">
                              <wp:posOffset>-64135</wp:posOffset>
                            </wp:positionH>
                            <wp:positionV relativeFrom="paragraph">
                              <wp:posOffset>160020</wp:posOffset>
                            </wp:positionV>
                            <wp:extent cx="8846820" cy="22860"/>
                            <wp:effectExtent l="7620" t="9525" r="13335" b="5715"/>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4682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25C46E" id="_x0000_t32" coordsize="21600,21600" o:spt="32" o:oned="t" path="m,l21600,21600e" filled="f">
                            <v:path arrowok="t" fillok="f" o:connecttype="none"/>
                            <o:lock v:ext="edit" shapetype="t"/>
                          </v:shapetype>
                          <v:shape id="AutoShape 2" o:spid="_x0000_s1026" type="#_x0000_t32" style="position:absolute;margin-left:-5.05pt;margin-top:12.6pt;width:696.6pt;height:1.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"/>
                        </w:pict>
                      </mc:Fallback>
                    </mc:AlternateContent>
                  </w:r>
                </w:p>
                <w:p w:rsidR="00F37E4A" w:rsidRDefault="00F37E4A" w:rsidP="00F37E4A">
                  <w:pPr>
                    <w:jc w:val="center"/>
                    <w:rPr>
                      <w:b/>
                      <w:highlight w:val="white"/>
                    </w:rPr>
                  </w:pPr>
                  <w:r w:rsidRPr="00F37E4A">
                    <w:rPr>
                      <w:b/>
                      <w:highlight w:val="white"/>
                    </w:rPr>
                    <w:t>3</w:t>
                  </w:r>
                </w:p>
                <w:p w:rsidR="00F37E4A" w:rsidRPr="00F37E4A" w:rsidRDefault="00F37E4A" w:rsidP="00F37E4A">
                  <w:pPr>
                    <w:rPr>
                      <w:highlight w:val="white"/>
                    </w:rPr>
                  </w:pPr>
                </w:p>
                <w:p w:rsidR="00F37E4A" w:rsidRPr="00F37E4A" w:rsidRDefault="00F37E4A" w:rsidP="00F37E4A">
                  <w:pPr>
                    <w:rPr>
                      <w:highlight w:val="white"/>
                    </w:rPr>
                  </w:pPr>
                </w:p>
                <w:p w:rsidR="00F37E4A" w:rsidRDefault="00460695" w:rsidP="00F37E4A">
                  <w:pPr>
                    <w:rPr>
                      <w:highlight w:val="white"/>
                    </w:rPr>
                  </w:pPr>
                  <w:r>
                    <w:rPr>
                      <w:b/>
                      <w:noProof/>
                      <w:lang w:val="en-US"/>
                    </w:rPr>
                    <mc:AlternateContent>
                      <mc:Choice Requires="wps">
                        <w:drawing>
                          <wp:anchor distT="0" distB="0" distL="114300" distR="114300" simplePos="0" relativeHeight="251659264" behindDoc="0" locked="0" layoutInCell="1" allowOverlap="1">
                            <wp:simplePos x="0" y="0"/>
                            <wp:positionH relativeFrom="column">
                              <wp:posOffset>-56515</wp:posOffset>
                            </wp:positionH>
                            <wp:positionV relativeFrom="paragraph">
                              <wp:posOffset>38735</wp:posOffset>
                            </wp:positionV>
                            <wp:extent cx="8862060" cy="22860"/>
                            <wp:effectExtent l="5715" t="11430" r="9525" b="13335"/>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6206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7ED0B" id="AutoShape 3" o:spid="_x0000_s1026" type="#_x0000_t32" style="position:absolute;margin-left:-4.45pt;margin-top:3.05pt;width:697.8pt;height:1.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"/>
                        </w:pict>
                      </mc:Fallback>
                    </mc:AlternateContent>
                  </w:r>
                </w:p>
                <w:p w:rsidR="00F37E4A" w:rsidRDefault="00460695" w:rsidP="00F37E4A">
                  <w:pPr>
                    <w:jc w:val="center"/>
                    <w:rPr>
                      <w:b/>
                      <w:highlight w:val="white"/>
                    </w:rPr>
                  </w:pPr>
                  <w:r>
                    <w:rPr>
                      <w:b/>
                      <w:noProof/>
                      <w:lang w:val="en-US"/>
                    </w:rPr>
                    <mc:AlternateContent>
                      <mc:Choice Requires="wps">
                        <w:drawing>
                          <wp:anchor distT="0" distB="0" distL="114300" distR="114300" simplePos="0" relativeHeight="251660288" behindDoc="0" locked="0" layoutInCell="1" allowOverlap="1">
                            <wp:simplePos x="0" y="0"/>
                            <wp:positionH relativeFrom="column">
                              <wp:posOffset>-48895</wp:posOffset>
                            </wp:positionH>
                            <wp:positionV relativeFrom="paragraph">
                              <wp:posOffset>553085</wp:posOffset>
                            </wp:positionV>
                            <wp:extent cx="8823960" cy="45720"/>
                            <wp:effectExtent l="13335" t="11430" r="11430" b="9525"/>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23960" cy="457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94341" id="AutoShape 4" o:spid="_x0000_s1026" type="#_x0000_t32" style="position:absolute;margin-left:-3.85pt;margin-top:43.55pt;width:694.8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"/>
                        </w:pict>
                      </mc:Fallback>
                    </mc:AlternateContent>
                  </w:r>
                  <w:r w:rsidR="00F37E4A" w:rsidRPr="00F37E4A">
                    <w:rPr>
                      <w:b/>
                      <w:highlight w:val="white"/>
                    </w:rPr>
                    <w:t>4</w:t>
                  </w:r>
                </w:p>
                <w:p w:rsidR="00F37E4A" w:rsidRPr="00F37E4A" w:rsidRDefault="00F37E4A" w:rsidP="00F37E4A">
                  <w:pPr>
                    <w:rPr>
                      <w:highlight w:val="white"/>
                    </w:rPr>
                  </w:pPr>
                </w:p>
                <w:p w:rsidR="00F37E4A" w:rsidRDefault="00F37E4A" w:rsidP="00F37E4A">
                  <w:pPr>
                    <w:rPr>
                      <w:highlight w:val="white"/>
                    </w:rPr>
                  </w:pPr>
                </w:p>
                <w:p w:rsidR="00FA4D3F" w:rsidRPr="00F37E4A" w:rsidRDefault="00F37E4A" w:rsidP="00F37E4A">
                  <w:pPr>
                    <w:jc w:val="center"/>
                    <w:rPr>
                      <w:b/>
                      <w:highlight w:val="white"/>
                    </w:rPr>
                  </w:pPr>
                  <w:r w:rsidRPr="00F37E4A">
                    <w:rPr>
                      <w:b/>
                      <w:highlight w:val="white"/>
                    </w:rPr>
                    <w:t>5</w:t>
                  </w:r>
                </w:p>
              </w:tc>
              <w:tc>
                <w:tcPr>
                  <w:tcW w:w="4536" w:type="dxa"/>
                </w:tcPr>
                <w:p w:rsidR="00F37E4A" w:rsidRDefault="00416ABF" w:rsidP="00AD1C43">
                  <w:pPr>
                    <w:framePr w:hSpace="180" w:wrap="around" w:vAnchor="text" w:hAnchor="text" w:x="1" w:y="1"/>
                    <w:tabs>
                      <w:tab w:val="left" w:pos="3480"/>
                    </w:tabs>
                    <w:spacing w:after="120" w:line="240" w:lineRule="auto"/>
                    <w:jc w:val="both"/>
                  </w:pPr>
                  <w:r>
                    <w:t>User Registration – This module covers the details about the registration of users which they can be register by itself by adding data like name, password, email id and further details. After registration they can be sign in by their username and password.</w:t>
                  </w:r>
                </w:p>
                <w:p w:rsidR="00F37E4A" w:rsidRDefault="00F37E4A" w:rsidP="00F37E4A">
                  <w:r>
                    <w:t>Package Creation - The admin can create packages by creating package page which the type, price, details, place details all the travel tour package details can be added here. Which it will be showed in user homepage.</w:t>
                  </w:r>
                </w:p>
                <w:p w:rsidR="00F37E4A" w:rsidRDefault="00F37E4A" w:rsidP="00F37E4A">
                  <w:r>
                    <w:t>Package booking - In this module maintain the booking of travel packages by the user by selecting a various package with date and certain comments.</w:t>
                  </w:r>
                </w:p>
                <w:p w:rsidR="00F37E4A" w:rsidRPr="00F37E4A" w:rsidRDefault="00F37E4A" w:rsidP="00F37E4A">
                  <w:r>
                    <w:t>Booking confirmation/manage - Booking confirmation is the process of confirming the booked packages by the admin that is booked by the user with date and comment. Also admin can manage the booking by cancelling.</w:t>
                  </w:r>
                </w:p>
              </w:tc>
              <w:tc>
                <w:tcPr>
                  <w:tcW w:w="4394" w:type="dxa"/>
                </w:tcPr>
                <w:p w:rsidR="00F37E4A" w:rsidRPr="00416ABF" w:rsidRDefault="00F37E4A" w:rsidP="00F37E4A">
                  <w:pPr>
                    <w:spacing w:after="0" w:line="240" w:lineRule="auto"/>
                    <w:rPr>
                      <w:rFonts w:asciiTheme="majorHAnsi" w:eastAsia="Times New Roman" w:hAnsiTheme="majorHAnsi" w:cstheme="majorHAnsi"/>
                      <w:lang w:val="en-US"/>
                    </w:rPr>
                  </w:pPr>
                  <w:r w:rsidRPr="00416ABF">
                    <w:rPr>
                      <w:rFonts w:asciiTheme="majorHAnsi" w:eastAsia="Times New Roman" w:hAnsiTheme="majorHAnsi" w:cstheme="majorHAnsi"/>
                      <w:lang w:val="en-US"/>
                    </w:rPr>
                    <w:t>Real-time updates and seamless booking processes.</w:t>
                  </w:r>
                </w:p>
                <w:p w:rsidR="00F37E4A" w:rsidRDefault="00F37E4A" w:rsidP="00AD1C43">
                  <w:pPr>
                    <w:framePr w:hSpace="180" w:wrap="around" w:vAnchor="text" w:hAnchor="text" w:x="1" w:y="1"/>
                    <w:spacing w:after="120" w:line="240" w:lineRule="auto"/>
                    <w:rPr>
                      <w:bCs/>
                    </w:rPr>
                  </w:pPr>
                </w:p>
                <w:p w:rsidR="00F37E4A" w:rsidRPr="00F37E4A" w:rsidRDefault="00F37E4A" w:rsidP="00F37E4A"/>
                <w:p w:rsidR="00F37E4A" w:rsidRDefault="00F37E4A" w:rsidP="00F37E4A"/>
                <w:p w:rsidR="00F37E4A" w:rsidRPr="00871F83" w:rsidRDefault="00F37E4A" w:rsidP="00F37E4A">
                  <w:pPr>
                    <w:rPr>
                      <w:rFonts w:asciiTheme="majorHAnsi" w:hAnsiTheme="majorHAnsi" w:cstheme="majorHAnsi"/>
                    </w:rPr>
                  </w:pPr>
                  <w:r w:rsidRPr="00416ABF">
                    <w:rPr>
                      <w:rFonts w:asciiTheme="majorHAnsi" w:eastAsia="Times New Roman" w:hAnsiTheme="majorHAnsi" w:cstheme="majorHAnsi"/>
                      <w:lang w:val="en-US"/>
                    </w:rPr>
                    <w:t>Personalized itineraries with enhanced user convenience.</w:t>
                  </w:r>
                </w:p>
                <w:p w:rsidR="00F37E4A" w:rsidRPr="00871F83" w:rsidRDefault="00F37E4A" w:rsidP="00F37E4A">
                  <w:pPr>
                    <w:rPr>
                      <w:rFonts w:asciiTheme="majorHAnsi" w:hAnsiTheme="majorHAnsi" w:cstheme="majorHAnsi"/>
                    </w:rPr>
                  </w:pPr>
                </w:p>
                <w:p w:rsidR="00F37E4A" w:rsidRPr="00871F83" w:rsidRDefault="00F37E4A" w:rsidP="00F37E4A">
                  <w:pPr>
                    <w:rPr>
                      <w:rFonts w:asciiTheme="majorHAnsi" w:hAnsiTheme="majorHAnsi" w:cstheme="majorHAnsi"/>
                    </w:rPr>
                  </w:pPr>
                </w:p>
                <w:p w:rsidR="00871F83" w:rsidRPr="00871F83" w:rsidRDefault="00F37E4A" w:rsidP="00F37E4A">
                  <w:pPr>
                    <w:rPr>
                      <w:rFonts w:asciiTheme="majorHAnsi" w:hAnsiTheme="majorHAnsi" w:cstheme="majorHAnsi"/>
                    </w:rPr>
                  </w:pPr>
                  <w:r w:rsidRPr="00871F83">
                    <w:rPr>
                      <w:rFonts w:asciiTheme="majorHAnsi" w:eastAsia="Times New Roman" w:hAnsiTheme="majorHAnsi" w:cstheme="majorHAnsi"/>
                      <w:lang w:val="en-US"/>
                    </w:rPr>
                    <w:t>Improved data organization with centralized storage and reporting.</w:t>
                  </w:r>
                </w:p>
                <w:p w:rsidR="00871F83" w:rsidRPr="00871F83" w:rsidRDefault="00871F83" w:rsidP="00871F83">
                  <w:pPr>
                    <w:rPr>
                      <w:rFonts w:asciiTheme="majorHAnsi" w:hAnsiTheme="majorHAnsi" w:cstheme="majorHAnsi"/>
                    </w:rPr>
                  </w:pPr>
                </w:p>
                <w:p w:rsidR="00FA4D3F" w:rsidRPr="00871F83" w:rsidRDefault="00871F83" w:rsidP="00871F83">
                  <w:r w:rsidRPr="00871F83">
                    <w:rPr>
                      <w:rFonts w:asciiTheme="majorHAnsi" w:hAnsiTheme="majorHAnsi" w:cstheme="majorHAnsi"/>
                    </w:rPr>
                    <w:t>Admin confirmation minimizes errors in bookings by verifying details.</w:t>
                  </w:r>
                </w:p>
              </w:tc>
              <w:tc>
                <w:tcPr>
                  <w:tcW w:w="4167" w:type="dxa"/>
                </w:tcPr>
                <w:p w:rsidR="00F37E4A" w:rsidRPr="00416ABF" w:rsidRDefault="00F37E4A" w:rsidP="00F37E4A">
                  <w:pPr>
                    <w:spacing w:after="0" w:line="240" w:lineRule="auto"/>
                    <w:rPr>
                      <w:rFonts w:asciiTheme="majorHAnsi" w:eastAsia="Times New Roman" w:hAnsiTheme="majorHAnsi" w:cstheme="majorHAnsi"/>
                      <w:lang w:val="en-US"/>
                    </w:rPr>
                  </w:pPr>
                  <w:r w:rsidRPr="00416ABF">
                    <w:rPr>
                      <w:rFonts w:asciiTheme="majorHAnsi" w:eastAsia="Times New Roman" w:hAnsiTheme="majorHAnsi" w:cstheme="majorHAnsi"/>
                      <w:lang w:val="en-US"/>
                    </w:rPr>
                    <w:t>Limited offline accessibility.</w:t>
                  </w:r>
                </w:p>
                <w:p w:rsidR="00F37E4A" w:rsidRDefault="00F37E4A" w:rsidP="00F37E4A">
                  <w:pPr>
                    <w:framePr w:hSpace="180" w:wrap="around" w:vAnchor="text" w:hAnchor="text" w:x="1" w:y="1"/>
                    <w:spacing w:after="120" w:line="240" w:lineRule="auto"/>
                    <w:rPr>
                      <w:bCs/>
                    </w:rPr>
                  </w:pPr>
                </w:p>
                <w:p w:rsidR="00F37E4A" w:rsidRPr="00F37E4A" w:rsidRDefault="00F37E4A" w:rsidP="00F37E4A"/>
                <w:p w:rsidR="00FA4D3F" w:rsidRDefault="00FA4D3F" w:rsidP="00F37E4A"/>
                <w:p w:rsidR="00871F83" w:rsidRPr="00871F83" w:rsidRDefault="00F37E4A" w:rsidP="00F37E4A">
                  <w:pPr>
                    <w:rPr>
                      <w:rFonts w:asciiTheme="majorHAnsi" w:hAnsiTheme="majorHAnsi" w:cstheme="majorHAnsi"/>
                    </w:rPr>
                  </w:pPr>
                  <w:r w:rsidRPr="00871F83">
                    <w:rPr>
                      <w:rFonts w:asciiTheme="majorHAnsi" w:eastAsia="Times New Roman" w:hAnsiTheme="majorHAnsi" w:cstheme="majorHAnsi"/>
                      <w:lang w:val="en-US"/>
                    </w:rPr>
                    <w:t>Dependency on user internet connectivity</w:t>
                  </w:r>
                </w:p>
                <w:p w:rsidR="00871F83" w:rsidRDefault="00871F83" w:rsidP="00871F83">
                  <w:pPr>
                    <w:rPr>
                      <w:rFonts w:asciiTheme="majorHAnsi" w:hAnsiTheme="majorHAnsi" w:cstheme="majorHAnsi"/>
                    </w:rPr>
                  </w:pPr>
                </w:p>
                <w:p w:rsidR="00871F83" w:rsidRPr="00871F83" w:rsidRDefault="00871F83" w:rsidP="00871F83">
                  <w:pPr>
                    <w:rPr>
                      <w:rFonts w:asciiTheme="majorHAnsi" w:hAnsiTheme="majorHAnsi" w:cstheme="majorHAnsi"/>
                    </w:rPr>
                  </w:pPr>
                </w:p>
                <w:p w:rsidR="00871F83" w:rsidRPr="00871F83" w:rsidRDefault="00871F83" w:rsidP="00871F83">
                  <w:pPr>
                    <w:rPr>
                      <w:rFonts w:asciiTheme="majorHAnsi" w:hAnsiTheme="majorHAnsi" w:cstheme="majorHAnsi"/>
                    </w:rPr>
                  </w:pPr>
                </w:p>
                <w:p w:rsidR="00871F83" w:rsidRPr="00871F83" w:rsidRDefault="00871F83" w:rsidP="00871F83">
                  <w:pPr>
                    <w:spacing w:after="0" w:line="240" w:lineRule="auto"/>
                    <w:rPr>
                      <w:rFonts w:asciiTheme="majorHAnsi" w:eastAsia="Times New Roman" w:hAnsiTheme="majorHAnsi" w:cstheme="majorHAnsi"/>
                      <w:lang w:val="en-US"/>
                    </w:rPr>
                  </w:pPr>
                  <w:r w:rsidRPr="00871F83">
                    <w:rPr>
                      <w:rFonts w:asciiTheme="majorHAnsi" w:eastAsia="Times New Roman" w:hAnsiTheme="majorHAnsi" w:cstheme="majorHAnsi"/>
                      <w:lang w:val="en-US"/>
                    </w:rPr>
                    <w:t>Without real-time availability checks, the system may allow bookings beyond capacity.</w:t>
                  </w:r>
                </w:p>
                <w:p w:rsidR="00871F83" w:rsidRPr="00871F83" w:rsidRDefault="00871F83" w:rsidP="00871F83">
                  <w:pPr>
                    <w:rPr>
                      <w:rFonts w:asciiTheme="majorHAnsi" w:hAnsiTheme="majorHAnsi" w:cstheme="majorHAnsi"/>
                    </w:rPr>
                  </w:pPr>
                </w:p>
                <w:p w:rsidR="00F37E4A" w:rsidRPr="00871F83" w:rsidRDefault="00871F83" w:rsidP="00871F83">
                  <w:r w:rsidRPr="00871F83">
                    <w:rPr>
                      <w:rFonts w:asciiTheme="majorHAnsi" w:hAnsiTheme="majorHAnsi" w:cstheme="majorHAnsi"/>
                    </w:rPr>
                    <w:t>For high booking volumes, manual management may become inefficient without automation.</w:t>
                  </w:r>
                </w:p>
              </w:tc>
            </w:tr>
          </w:tbl>
          <w:p w:rsidR="00FA4D3F" w:rsidRDefault="00FA4D3F">
            <w:pPr>
              <w:spacing w:after="120" w:line="240" w:lineRule="auto"/>
              <w:rPr>
                <w:highlight w:val="white"/>
              </w:rPr>
            </w:pPr>
          </w:p>
          <w:p w:rsidR="00F37E4A" w:rsidRDefault="00F37E4A">
            <w:pPr>
              <w:spacing w:after="120" w:line="240" w:lineRule="auto"/>
              <w:rPr>
                <w:highlight w:val="white"/>
              </w:rPr>
            </w:pPr>
          </w:p>
          <w:p w:rsidR="00FA4D3F" w:rsidRDefault="00FA4D3F">
            <w:pPr>
              <w:spacing w:after="120" w:line="240" w:lineRule="auto"/>
            </w:pPr>
          </w:p>
        </w:tc>
      </w:tr>
      <w:tr w:rsidR="00FA4D3F">
        <w:tc>
          <w:tcPr>
            <w:tcW w:w="14174" w:type="dxa"/>
            <w:gridSpan w:val="7"/>
            <w:shd w:val="clear" w:color="auto" w:fill="F7CBAC"/>
          </w:tcPr>
          <w:p w:rsidR="00FA4D3F" w:rsidRDefault="00F25B65">
            <w:pPr>
              <w:spacing w:after="120" w:line="240" w:lineRule="auto"/>
              <w:jc w:val="center"/>
              <w:rPr>
                <w:b/>
              </w:rPr>
            </w:pPr>
            <w:r>
              <w:rPr>
                <w:b/>
              </w:rPr>
              <w:t xml:space="preserve">Major Impact Factors in this Work </w:t>
            </w:r>
          </w:p>
        </w:tc>
      </w:tr>
      <w:tr w:rsidR="00FA4D3F">
        <w:tc>
          <w:tcPr>
            <w:tcW w:w="14174" w:type="dxa"/>
            <w:gridSpan w:val="7"/>
          </w:tcPr>
          <w:p w:rsidR="00FA4D3F" w:rsidRDefault="00F25B65">
            <w:p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major impact factors include </w:t>
            </w:r>
            <w:r w:rsidR="00871F83">
              <w:t>streamlines processes, enhances user experience, centralizes data, improves flexibility, and enables scalable, data-driven operations.</w:t>
            </w:r>
          </w:p>
          <w:tbl>
            <w:tblPr>
              <w:tblStyle w:val="Style13"/>
              <w:tblW w:w="1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A4D3F">
              <w:tc>
                <w:tcPr>
                  <w:tcW w:w="3485" w:type="dxa"/>
                  <w:shd w:val="clear" w:color="auto" w:fill="D0CECE"/>
                </w:tcPr>
                <w:p w:rsidR="00FA4D3F" w:rsidRDefault="00F25B65" w:rsidP="00AD1C43">
                  <w:pPr>
                    <w:framePr w:hSpace="180" w:wrap="around" w:vAnchor="text" w:hAnchor="text" w:x="1" w:y="1"/>
                    <w:pBdr>
                      <w:top w:val="none" w:sz="0" w:space="0" w:color="000000"/>
                      <w:left w:val="none" w:sz="0" w:space="0" w:color="000000"/>
                      <w:bottom w:val="none" w:sz="0" w:space="0" w:color="000000"/>
                      <w:right w:val="none" w:sz="0" w:space="0" w:color="000000"/>
                      <w:between w:val="none" w:sz="0" w:space="0" w:color="000000"/>
                    </w:pBd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rsidR="00FA4D3F" w:rsidRDefault="00F25B65" w:rsidP="00AD1C43">
                  <w:pPr>
                    <w:framePr w:hSpace="180" w:wrap="around" w:vAnchor="text" w:hAnchor="text" w:x="1" w:y="1"/>
                    <w:pBdr>
                      <w:top w:val="none" w:sz="0" w:space="0" w:color="000000"/>
                      <w:left w:val="none" w:sz="0" w:space="0" w:color="000000"/>
                      <w:bottom w:val="none" w:sz="0" w:space="0" w:color="000000"/>
                      <w:right w:val="none" w:sz="0" w:space="0" w:color="000000"/>
                      <w:between w:val="none" w:sz="0" w:space="0" w:color="000000"/>
                    </w:pBd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rsidR="00FA4D3F" w:rsidRDefault="00F25B65" w:rsidP="00AD1C43">
                  <w:pPr>
                    <w:framePr w:hSpace="180" w:wrap="around" w:vAnchor="text" w:hAnchor="text" w:x="1" w:y="1"/>
                    <w:pBdr>
                      <w:top w:val="none" w:sz="0" w:space="0" w:color="000000"/>
                      <w:left w:val="none" w:sz="0" w:space="0" w:color="000000"/>
                      <w:bottom w:val="none" w:sz="0" w:space="0" w:color="000000"/>
                      <w:right w:val="none" w:sz="0" w:space="0" w:color="000000"/>
                      <w:between w:val="none" w:sz="0" w:space="0" w:color="000000"/>
                    </w:pBd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rsidR="00FA4D3F" w:rsidRDefault="00F25B65" w:rsidP="00AD1C43">
                  <w:pPr>
                    <w:framePr w:hSpace="180" w:wrap="around" w:vAnchor="text" w:hAnchor="text" w:x="1" w:y="1"/>
                    <w:pBdr>
                      <w:top w:val="none" w:sz="0" w:space="0" w:color="000000"/>
                      <w:left w:val="none" w:sz="0" w:space="0" w:color="000000"/>
                      <w:bottom w:val="none" w:sz="0" w:space="0" w:color="000000"/>
                      <w:right w:val="none" w:sz="0" w:space="0" w:color="000000"/>
                      <w:between w:val="none" w:sz="0" w:space="0" w:color="000000"/>
                    </w:pBd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A4D3F">
              <w:tc>
                <w:tcPr>
                  <w:tcW w:w="3485" w:type="dxa"/>
                </w:tcPr>
                <w:p w:rsidR="00FA4D3F" w:rsidRPr="00871F83" w:rsidRDefault="00871F83" w:rsidP="00AD1C43">
                  <w:pPr>
                    <w:pStyle w:val="NormalWeb"/>
                    <w:framePr w:hSpace="180" w:wrap="around" w:vAnchor="text" w:hAnchor="text" w:x="1" w:y="1"/>
                    <w:rPr>
                      <w:rFonts w:asciiTheme="majorHAnsi" w:hAnsiTheme="majorHAnsi" w:cstheme="majorHAnsi"/>
                      <w:sz w:val="22"/>
                      <w:szCs w:val="22"/>
                    </w:rPr>
                  </w:pPr>
                  <w:r w:rsidRPr="00871F83">
                    <w:rPr>
                      <w:rFonts w:asciiTheme="majorHAnsi" w:hAnsiTheme="majorHAnsi" w:cstheme="majorHAnsi"/>
                      <w:sz w:val="22"/>
                      <w:szCs w:val="22"/>
                    </w:rPr>
                    <w:t xml:space="preserve">The dependent variable in the paper is the </w:t>
                  </w:r>
                  <w:r w:rsidRPr="00871F83">
                    <w:rPr>
                      <w:rStyle w:val="Strong"/>
                      <w:rFonts w:asciiTheme="majorHAnsi" w:hAnsiTheme="majorHAnsi" w:cstheme="majorHAnsi"/>
                      <w:b w:val="0"/>
                      <w:sz w:val="22"/>
                      <w:szCs w:val="22"/>
                    </w:rPr>
                    <w:t>efficiency and accuracy of travel booking and management processes using the proposed system</w:t>
                  </w:r>
                  <w:r w:rsidRPr="00871F83">
                    <w:rPr>
                      <w:rFonts w:asciiTheme="majorHAnsi" w:hAnsiTheme="majorHAnsi" w:cstheme="majorHAnsi"/>
                      <w:sz w:val="22"/>
                      <w:szCs w:val="22"/>
                    </w:rPr>
                    <w:t>.</w:t>
                  </w:r>
                </w:p>
              </w:tc>
              <w:tc>
                <w:tcPr>
                  <w:tcW w:w="3486" w:type="dxa"/>
                </w:tcPr>
                <w:p w:rsidR="00FA4D3F" w:rsidRDefault="00871F83" w:rsidP="00AD1C43">
                  <w:pPr>
                    <w:framePr w:hSpace="180" w:wrap="around" w:vAnchor="text" w:hAnchor="text" w:x="1" w:y="1"/>
                    <w:spacing w:after="0" w:line="240" w:lineRule="auto"/>
                  </w:pPr>
                  <w:r>
                    <w:lastRenderedPageBreak/>
                    <w:t>Automation and features of the Travel Management System.</w:t>
                  </w:r>
                </w:p>
              </w:tc>
              <w:tc>
                <w:tcPr>
                  <w:tcW w:w="3486" w:type="dxa"/>
                </w:tcPr>
                <w:p w:rsidR="00FA4D3F" w:rsidRDefault="00871F83" w:rsidP="00871F83">
                  <w:pPr>
                    <w:framePr w:hSpace="180" w:wrap="around" w:vAnchor="text" w:hAnchor="text" w:x="1" w:y="1"/>
                    <w:shd w:val="clear" w:color="auto" w:fill="FFFFFF"/>
                    <w:spacing w:after="0" w:line="240" w:lineRule="auto"/>
                    <w:jc w:val="both"/>
                    <w:rPr>
                      <w:color w:val="000000"/>
                    </w:rPr>
                  </w:pPr>
                  <w:r>
                    <w:lastRenderedPageBreak/>
                    <w:t>User preferences and admin management efficiency.</w:t>
                  </w:r>
                </w:p>
              </w:tc>
              <w:tc>
                <w:tcPr>
                  <w:tcW w:w="3486" w:type="dxa"/>
                </w:tcPr>
                <w:p w:rsidR="00FA4D3F" w:rsidRDefault="00871F83" w:rsidP="00AD1C43">
                  <w:pPr>
                    <w:framePr w:hSpace="180" w:wrap="around" w:vAnchor="text" w:hAnchor="text" w:x="1" w:y="1"/>
                    <w:shd w:val="clear" w:color="auto" w:fill="FFFFFF"/>
                    <w:spacing w:after="0" w:line="240" w:lineRule="auto"/>
                    <w:rPr>
                      <w:rFonts w:ascii="Times New Roman" w:eastAsia="Times New Roman" w:hAnsi="Times New Roman" w:cs="Times New Roman"/>
                      <w:color w:val="000000"/>
                    </w:rPr>
                  </w:pPr>
                  <w:r>
                    <w:lastRenderedPageBreak/>
                    <w:t>Centralized data and real-time system feedback enabling seamless operations</w:t>
                  </w:r>
                  <w:r w:rsidR="00F25B65">
                    <w:rPr>
                      <w:rFonts w:ascii="Times New Roman" w:eastAsia="Times New Roman" w:hAnsi="Times New Roman" w:cs="Times New Roman"/>
                      <w:color w:val="000000"/>
                    </w:rPr>
                    <w:t>.</w:t>
                  </w:r>
                </w:p>
              </w:tc>
            </w:tr>
          </w:tbl>
          <w:p w:rsidR="00FA4D3F" w:rsidRDefault="00FA4D3F">
            <w:pPr>
              <w:spacing w:after="120" w:line="240" w:lineRule="auto"/>
            </w:pPr>
          </w:p>
        </w:tc>
      </w:tr>
      <w:tr w:rsidR="00FA4D3F">
        <w:tc>
          <w:tcPr>
            <w:tcW w:w="14174" w:type="dxa"/>
            <w:gridSpan w:val="7"/>
            <w:shd w:val="clear" w:color="auto" w:fill="auto"/>
          </w:tcPr>
          <w:p w:rsidR="00FA4D3F" w:rsidRDefault="00FA4D3F">
            <w:pPr>
              <w:spacing w:after="120" w:line="240" w:lineRule="auto"/>
              <w:jc w:val="center"/>
              <w:rPr>
                <w:b/>
              </w:rPr>
            </w:pPr>
          </w:p>
          <w:tbl>
            <w:tblPr>
              <w:tblStyle w:val="Style14"/>
              <w:tblW w:w="1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A4D3F">
              <w:tc>
                <w:tcPr>
                  <w:tcW w:w="13943" w:type="dxa"/>
                  <w:shd w:val="clear" w:color="auto" w:fill="D0CECE"/>
                </w:tcPr>
                <w:p w:rsidR="00FA4D3F" w:rsidRDefault="00F25B65" w:rsidP="00AD1C43">
                  <w:pPr>
                    <w:framePr w:hSpace="180" w:wrap="around" w:vAnchor="text" w:hAnchor="text" w:x="1" w:y="1"/>
                    <w:spacing w:after="120" w:line="240" w:lineRule="auto"/>
                    <w:jc w:val="center"/>
                    <w:rPr>
                      <w:highlight w:val="white"/>
                    </w:rPr>
                  </w:pPr>
                  <w:r>
                    <w:rPr>
                      <w:b/>
                      <w:color w:val="000000"/>
                      <w:highlight w:val="white"/>
                    </w:rPr>
                    <w:t>Relationship Among The Above 4 Variables in This article</w:t>
                  </w:r>
                </w:p>
              </w:tc>
            </w:tr>
            <w:tr w:rsidR="00FA4D3F">
              <w:tc>
                <w:tcPr>
                  <w:tcW w:w="13943" w:type="dxa"/>
                </w:tcPr>
                <w:p w:rsidR="00FA4D3F" w:rsidRDefault="00FA4D3F" w:rsidP="00AD1C43">
                  <w:pPr>
                    <w:framePr w:hSpace="180" w:wrap="around" w:vAnchor="text" w:hAnchor="text" w:x="1" w:y="1"/>
                    <w:spacing w:after="120" w:line="240" w:lineRule="auto"/>
                    <w:rPr>
                      <w:highlight w:val="white"/>
                    </w:rPr>
                  </w:pPr>
                </w:p>
              </w:tc>
            </w:tr>
          </w:tbl>
          <w:p w:rsidR="00FA4D3F" w:rsidRDefault="00FA4D3F">
            <w:pPr>
              <w:spacing w:after="120" w:line="240" w:lineRule="auto"/>
              <w:jc w:val="center"/>
              <w:rPr>
                <w:b/>
              </w:rPr>
            </w:pPr>
          </w:p>
          <w:p w:rsidR="00FA4D3F" w:rsidRDefault="00FA4D3F">
            <w:pPr>
              <w:spacing w:after="120" w:line="240" w:lineRule="auto"/>
              <w:jc w:val="center"/>
              <w:rPr>
                <w:b/>
              </w:rPr>
            </w:pPr>
          </w:p>
        </w:tc>
      </w:tr>
      <w:tr w:rsidR="00FA4D3F">
        <w:tc>
          <w:tcPr>
            <w:tcW w:w="4644" w:type="dxa"/>
            <w:gridSpan w:val="2"/>
            <w:shd w:val="clear" w:color="auto" w:fill="F7CBAC"/>
          </w:tcPr>
          <w:p w:rsidR="00FA4D3F" w:rsidRDefault="00F25B65">
            <w:pPr>
              <w:spacing w:after="120" w:line="240" w:lineRule="auto"/>
              <w:jc w:val="center"/>
              <w:rPr>
                <w:b/>
              </w:rPr>
            </w:pPr>
            <w:r>
              <w:rPr>
                <w:b/>
              </w:rPr>
              <w:t xml:space="preserve">Input and Output  </w:t>
            </w:r>
          </w:p>
        </w:tc>
        <w:tc>
          <w:tcPr>
            <w:tcW w:w="4678" w:type="dxa"/>
            <w:gridSpan w:val="4"/>
            <w:shd w:val="clear" w:color="auto" w:fill="F7CBAC"/>
          </w:tcPr>
          <w:p w:rsidR="00FA4D3F" w:rsidRDefault="00F25B65">
            <w:pPr>
              <w:spacing w:after="120" w:line="240" w:lineRule="auto"/>
              <w:jc w:val="center"/>
              <w:rPr>
                <w:b/>
              </w:rPr>
            </w:pPr>
            <w:r>
              <w:rPr>
                <w:b/>
              </w:rPr>
              <w:t xml:space="preserve">Feature of This   Solution </w:t>
            </w:r>
          </w:p>
        </w:tc>
        <w:tc>
          <w:tcPr>
            <w:tcW w:w="4852" w:type="dxa"/>
            <w:shd w:val="clear" w:color="auto" w:fill="F7CBAC"/>
          </w:tcPr>
          <w:p w:rsidR="00FA4D3F" w:rsidRDefault="00F25B65">
            <w:pPr>
              <w:spacing w:after="120" w:line="240" w:lineRule="auto"/>
              <w:jc w:val="center"/>
              <w:rPr>
                <w:b/>
              </w:rPr>
            </w:pPr>
            <w:r>
              <w:rPr>
                <w:b/>
              </w:rPr>
              <w:t>Contribution &amp; The Value of This  Work</w:t>
            </w:r>
          </w:p>
        </w:tc>
      </w:tr>
      <w:tr w:rsidR="00FA4D3F">
        <w:tc>
          <w:tcPr>
            <w:tcW w:w="4644" w:type="dxa"/>
            <w:gridSpan w:val="2"/>
          </w:tcPr>
          <w:p w:rsidR="00FA4D3F" w:rsidRDefault="00FA4D3F">
            <w:pPr>
              <w:spacing w:after="120" w:line="240" w:lineRule="auto"/>
            </w:pPr>
          </w:p>
          <w:tbl>
            <w:tblPr>
              <w:tblStyle w:val="Style15"/>
              <w:tblW w:w="44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A4D3F">
              <w:tc>
                <w:tcPr>
                  <w:tcW w:w="2206" w:type="dxa"/>
                  <w:shd w:val="clear" w:color="auto" w:fill="C9C9C9"/>
                </w:tcPr>
                <w:p w:rsidR="00FA4D3F" w:rsidRDefault="00F25B65" w:rsidP="00AD1C43">
                  <w:pPr>
                    <w:framePr w:hSpace="180" w:wrap="around" w:vAnchor="text" w:hAnchor="text" w:x="1" w:y="1"/>
                    <w:spacing w:after="120" w:line="240" w:lineRule="auto"/>
                    <w:jc w:val="center"/>
                    <w:rPr>
                      <w:b/>
                    </w:rPr>
                  </w:pPr>
                  <w:r>
                    <w:rPr>
                      <w:b/>
                    </w:rPr>
                    <w:t>Input</w:t>
                  </w:r>
                </w:p>
              </w:tc>
              <w:tc>
                <w:tcPr>
                  <w:tcW w:w="2207" w:type="dxa"/>
                  <w:shd w:val="clear" w:color="auto" w:fill="C9C9C9"/>
                </w:tcPr>
                <w:p w:rsidR="00FA4D3F" w:rsidRDefault="00F25B65" w:rsidP="00AD1C43">
                  <w:pPr>
                    <w:framePr w:hSpace="180" w:wrap="around" w:vAnchor="text" w:hAnchor="text" w:x="1" w:y="1"/>
                    <w:spacing w:after="120" w:line="240" w:lineRule="auto"/>
                    <w:jc w:val="center"/>
                    <w:rPr>
                      <w:b/>
                    </w:rPr>
                  </w:pPr>
                  <w:r>
                    <w:rPr>
                      <w:b/>
                    </w:rPr>
                    <w:t>Output</w:t>
                  </w:r>
                </w:p>
              </w:tc>
            </w:tr>
            <w:tr w:rsidR="00FA4D3F">
              <w:tc>
                <w:tcPr>
                  <w:tcW w:w="2206" w:type="dxa"/>
                </w:tcPr>
                <w:p w:rsidR="00FA4D3F" w:rsidRDefault="007D609D" w:rsidP="007D609D">
                  <w:pPr>
                    <w:framePr w:hSpace="180" w:wrap="around" w:vAnchor="text" w:hAnchor="text" w:x="1" w:y="1"/>
                    <w:spacing w:after="120" w:line="240" w:lineRule="auto"/>
                    <w:jc w:val="both"/>
                  </w:pPr>
                  <w:r>
                    <w:t>User-selected travel package details with dates and admin actions for confirmation or management.</w:t>
                  </w:r>
                </w:p>
              </w:tc>
              <w:tc>
                <w:tcPr>
                  <w:tcW w:w="2207" w:type="dxa"/>
                </w:tcPr>
                <w:p w:rsidR="00FA4D3F" w:rsidRDefault="007D609D" w:rsidP="00AD1C43">
                  <w:pPr>
                    <w:framePr w:hSpace="180" w:wrap="around" w:vAnchor="text" w:hAnchor="text" w:x="1" w:y="1"/>
                    <w:spacing w:after="120" w:line="240" w:lineRule="auto"/>
                    <w:jc w:val="both"/>
                  </w:pPr>
                  <w:r>
                    <w:t>Confirmed booking details, notifications, and updated records of bookings and payments.</w:t>
                  </w:r>
                </w:p>
              </w:tc>
            </w:tr>
          </w:tbl>
          <w:p w:rsidR="00FA4D3F" w:rsidRDefault="00FA4D3F">
            <w:pPr>
              <w:spacing w:after="120" w:line="240" w:lineRule="auto"/>
            </w:pPr>
          </w:p>
          <w:p w:rsidR="00FA4D3F" w:rsidRDefault="00FA4D3F">
            <w:pPr>
              <w:spacing w:after="120" w:line="240" w:lineRule="auto"/>
            </w:pPr>
          </w:p>
        </w:tc>
        <w:tc>
          <w:tcPr>
            <w:tcW w:w="4678" w:type="dxa"/>
            <w:gridSpan w:val="4"/>
          </w:tcPr>
          <w:p w:rsidR="00FA4D3F" w:rsidRDefault="007D609D">
            <w:pPr>
              <w:spacing w:after="120" w:line="240" w:lineRule="auto"/>
              <w:jc w:val="both"/>
            </w:pPr>
            <w:r>
              <w:t>Automated booking management with personalized options and real-time updates.</w:t>
            </w:r>
          </w:p>
        </w:tc>
        <w:tc>
          <w:tcPr>
            <w:tcW w:w="4852" w:type="dxa"/>
          </w:tcPr>
          <w:p w:rsidR="00FA4D3F" w:rsidRDefault="007D609D">
            <w:pPr>
              <w:spacing w:after="120" w:line="240" w:lineRule="auto"/>
              <w:jc w:val="both"/>
            </w:pPr>
            <w:r>
              <w:t>Enhances efficiency, user satisfaction, and scalability in travel management while reducing manual errors and operational delays</w:t>
            </w:r>
            <w:r w:rsidR="00F25B65">
              <w:t>.</w:t>
            </w:r>
          </w:p>
        </w:tc>
      </w:tr>
      <w:tr w:rsidR="00FA4D3F">
        <w:tc>
          <w:tcPr>
            <w:tcW w:w="6771" w:type="dxa"/>
            <w:gridSpan w:val="4"/>
            <w:shd w:val="clear" w:color="auto" w:fill="FFCCFF"/>
          </w:tcPr>
          <w:p w:rsidR="00FA4D3F" w:rsidRDefault="00F25B65">
            <w:pPr>
              <w:spacing w:after="120" w:line="240" w:lineRule="auto"/>
              <w:jc w:val="center"/>
              <w:rPr>
                <w:b/>
              </w:rPr>
            </w:pPr>
            <w:r>
              <w:rPr>
                <w:b/>
              </w:rPr>
              <w:t>Positive Impact of this Solution in This Project Domain</w:t>
            </w:r>
          </w:p>
        </w:tc>
        <w:tc>
          <w:tcPr>
            <w:tcW w:w="7403" w:type="dxa"/>
            <w:gridSpan w:val="3"/>
            <w:shd w:val="clear" w:color="auto" w:fill="FFCCFF"/>
          </w:tcPr>
          <w:p w:rsidR="00FA4D3F" w:rsidRDefault="00F25B65">
            <w:pPr>
              <w:spacing w:after="120" w:line="240" w:lineRule="auto"/>
              <w:jc w:val="center"/>
              <w:rPr>
                <w:b/>
              </w:rPr>
            </w:pPr>
            <w:r>
              <w:rPr>
                <w:b/>
              </w:rPr>
              <w:t>Negative Impact of this Solution in This Project Domain</w:t>
            </w:r>
          </w:p>
        </w:tc>
      </w:tr>
      <w:tr w:rsidR="00FA4D3F">
        <w:tc>
          <w:tcPr>
            <w:tcW w:w="6771" w:type="dxa"/>
            <w:gridSpan w:val="4"/>
            <w:shd w:val="clear" w:color="auto" w:fill="auto"/>
          </w:tcPr>
          <w:p w:rsidR="00FA4D3F" w:rsidRDefault="00F25B65" w:rsidP="007D609D">
            <w:pPr>
              <w:pBdr>
                <w:top w:val="single" w:sz="4" w:space="0" w:color="D9D9E3"/>
                <w:left w:val="single" w:sz="4" w:space="0" w:color="D9D9E3"/>
                <w:bottom w:val="single" w:sz="4" w:space="0" w:color="D9D9E3"/>
                <w:right w:val="single" w:sz="4" w:space="0" w:color="D9D9E3"/>
              </w:pBdr>
              <w:spacing w:before="280" w:line="240" w:lineRule="auto"/>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The solution enhances</w:t>
            </w:r>
            <w:r w:rsidR="007D609D">
              <w:t xml:space="preserve"> efficiency, user satisfaction, and operational scalability by automating travel booking processes and centralizing data management for improved accuracy and decision-making.</w:t>
            </w:r>
          </w:p>
        </w:tc>
        <w:tc>
          <w:tcPr>
            <w:tcW w:w="7403" w:type="dxa"/>
            <w:gridSpan w:val="3"/>
            <w:shd w:val="clear" w:color="auto" w:fill="auto"/>
          </w:tcPr>
          <w:p w:rsidR="00FA4D3F" w:rsidRDefault="007D609D">
            <w:pPr>
              <w:spacing w:after="120" w:line="240" w:lineRule="auto"/>
              <w:rPr>
                <w:b/>
              </w:rPr>
            </w:pPr>
            <w:r>
              <w:lastRenderedPageBreak/>
              <w:t>Dependency on technology; system downtime or errors can disrupt services, and limited offline accessibility may affect users in areas with poor internet connectivity.</w:t>
            </w:r>
          </w:p>
        </w:tc>
      </w:tr>
      <w:tr w:rsidR="00FA4D3F">
        <w:tc>
          <w:tcPr>
            <w:tcW w:w="4661" w:type="dxa"/>
            <w:gridSpan w:val="3"/>
            <w:shd w:val="clear" w:color="auto" w:fill="F7CBAC"/>
          </w:tcPr>
          <w:p w:rsidR="00FA4D3F" w:rsidRDefault="00F25B65">
            <w:pPr>
              <w:spacing w:after="120" w:line="240" w:lineRule="auto"/>
              <w:jc w:val="center"/>
              <w:rPr>
                <w:b/>
              </w:rPr>
            </w:pPr>
            <w:r>
              <w:rPr>
                <w:b/>
              </w:rPr>
              <w:lastRenderedPageBreak/>
              <w:t xml:space="preserve">Analyse This Work By Critical Thinking  </w:t>
            </w:r>
          </w:p>
        </w:tc>
        <w:tc>
          <w:tcPr>
            <w:tcW w:w="4661" w:type="dxa"/>
            <w:gridSpan w:val="3"/>
            <w:shd w:val="clear" w:color="auto" w:fill="F7CBAC"/>
          </w:tcPr>
          <w:p w:rsidR="00FA4D3F" w:rsidRDefault="00F25B65">
            <w:pPr>
              <w:spacing w:after="120" w:line="240" w:lineRule="auto"/>
              <w:jc w:val="center"/>
              <w:rPr>
                <w:b/>
              </w:rPr>
            </w:pPr>
            <w:r>
              <w:rPr>
                <w:b/>
              </w:rPr>
              <w:t>The Tools That Assessed this Work</w:t>
            </w:r>
          </w:p>
        </w:tc>
        <w:tc>
          <w:tcPr>
            <w:tcW w:w="4852" w:type="dxa"/>
            <w:shd w:val="clear" w:color="auto" w:fill="F7CBAC"/>
          </w:tcPr>
          <w:p w:rsidR="00FA4D3F" w:rsidRDefault="00F25B65">
            <w:pPr>
              <w:tabs>
                <w:tab w:val="left" w:pos="380"/>
                <w:tab w:val="center" w:pos="2318"/>
              </w:tabs>
              <w:spacing w:after="120" w:line="240" w:lineRule="auto"/>
              <w:rPr>
                <w:b/>
              </w:rPr>
            </w:pPr>
            <w:r>
              <w:rPr>
                <w:b/>
              </w:rPr>
              <w:tab/>
            </w:r>
            <w:r>
              <w:rPr>
                <w:b/>
              </w:rPr>
              <w:tab/>
              <w:t>What is the Structure of this Paper</w:t>
            </w:r>
          </w:p>
        </w:tc>
      </w:tr>
      <w:tr w:rsidR="00FA4D3F">
        <w:tc>
          <w:tcPr>
            <w:tcW w:w="4661" w:type="dxa"/>
            <w:gridSpan w:val="3"/>
          </w:tcPr>
          <w:p w:rsidR="00FA4D3F" w:rsidRDefault="007D609D">
            <w:pPr>
              <w:spacing w:after="120" w:line="240" w:lineRule="auto"/>
              <w:jc w:val="both"/>
            </w:pPr>
            <w:r>
              <w:t xml:space="preserve">The Travel Management System leverages object-oriented analysis and UML </w:t>
            </w:r>
            <w:r w:rsidR="00016140">
              <w:t>modelling</w:t>
            </w:r>
            <w:r>
              <w:t>, which brings structure and clarity to complex system design. The system addresses key challenges in the travel industry, such as automating booking processes, managing large volumes of data, and providing personalized user experiences. By incorporating real-time updates and centralized data management, it enhances operational efficiency and user satisfaction.</w:t>
            </w:r>
          </w:p>
        </w:tc>
        <w:tc>
          <w:tcPr>
            <w:tcW w:w="4661" w:type="dxa"/>
            <w:gridSpan w:val="3"/>
          </w:tcPr>
          <w:p w:rsidR="00FA4D3F" w:rsidRDefault="007D609D">
            <w:pPr>
              <w:spacing w:after="120" w:line="240" w:lineRule="auto"/>
            </w:pPr>
            <w:r w:rsidRPr="007D609D">
              <w:t xml:space="preserve">The tools assessed in the paper include </w:t>
            </w:r>
            <w:r w:rsidRPr="007D609D">
              <w:rPr>
                <w:rStyle w:val="Strong"/>
                <w:b w:val="0"/>
              </w:rPr>
              <w:t xml:space="preserve">UML (Unified </w:t>
            </w:r>
            <w:r w:rsidR="00016140" w:rsidRPr="007D609D">
              <w:rPr>
                <w:rStyle w:val="Strong"/>
                <w:b w:val="0"/>
              </w:rPr>
              <w:t>Modelling</w:t>
            </w:r>
            <w:r w:rsidRPr="007D609D">
              <w:rPr>
                <w:rStyle w:val="Strong"/>
                <w:b w:val="0"/>
              </w:rPr>
              <w:t xml:space="preserve"> Language)</w:t>
            </w:r>
            <w:r w:rsidRPr="007D609D">
              <w:rPr>
                <w:b/>
              </w:rPr>
              <w:t xml:space="preserve"> </w:t>
            </w:r>
            <w:r w:rsidRPr="007D609D">
              <w:t xml:space="preserve">for system design, specifically using </w:t>
            </w:r>
            <w:r w:rsidRPr="007D609D">
              <w:rPr>
                <w:rStyle w:val="Strong"/>
                <w:b w:val="0"/>
              </w:rPr>
              <w:t>Use Case Diagrams</w:t>
            </w:r>
            <w:r w:rsidRPr="007D609D">
              <w:rPr>
                <w:b/>
              </w:rPr>
              <w:t xml:space="preserve">, </w:t>
            </w:r>
            <w:r w:rsidRPr="007D609D">
              <w:rPr>
                <w:rStyle w:val="Strong"/>
                <w:b w:val="0"/>
              </w:rPr>
              <w:t>Class Diagrams</w:t>
            </w:r>
            <w:r w:rsidRPr="007D609D">
              <w:rPr>
                <w:b/>
              </w:rPr>
              <w:t xml:space="preserve">, </w:t>
            </w:r>
            <w:r w:rsidRPr="007D609D">
              <w:rPr>
                <w:rStyle w:val="Strong"/>
                <w:b w:val="0"/>
              </w:rPr>
              <w:t>Activity Diagrams</w:t>
            </w:r>
            <w:r w:rsidRPr="007D609D">
              <w:t xml:space="preserve">, and </w:t>
            </w:r>
            <w:r w:rsidRPr="007D609D">
              <w:rPr>
                <w:rStyle w:val="Strong"/>
                <w:b w:val="0"/>
              </w:rPr>
              <w:t>Sequence Diagrams</w:t>
            </w:r>
            <w:r w:rsidRPr="007D609D">
              <w:rPr>
                <w:b/>
              </w:rPr>
              <w:t xml:space="preserve">. </w:t>
            </w:r>
            <w:r w:rsidRPr="007D609D">
              <w:t xml:space="preserve">These tools helped in </w:t>
            </w:r>
            <w:r w:rsidR="00016140" w:rsidRPr="007D609D">
              <w:t>analysing</w:t>
            </w:r>
            <w:r w:rsidRPr="007D609D">
              <w:t xml:space="preserve"> system workflows, interactions between users and the system, and the data management processes. Additionally, </w:t>
            </w:r>
            <w:r w:rsidRPr="007D609D">
              <w:rPr>
                <w:rStyle w:val="Strong"/>
                <w:b w:val="0"/>
              </w:rPr>
              <w:t>statistical methods</w:t>
            </w:r>
            <w:r w:rsidRPr="007D609D">
              <w:rPr>
                <w:b/>
              </w:rPr>
              <w:t xml:space="preserve"> </w:t>
            </w:r>
            <w:r w:rsidRPr="007D609D">
              <w:t>such as</w:t>
            </w:r>
            <w:r w:rsidRPr="007D609D">
              <w:rPr>
                <w:b/>
              </w:rPr>
              <w:t xml:space="preserve"> </w:t>
            </w:r>
            <w:r w:rsidRPr="007D609D">
              <w:rPr>
                <w:rStyle w:val="Strong"/>
                <w:b w:val="0"/>
              </w:rPr>
              <w:t>mean, standard deviation</w:t>
            </w:r>
            <w:r w:rsidRPr="007D609D">
              <w:rPr>
                <w:b/>
              </w:rPr>
              <w:t xml:space="preserve">, </w:t>
            </w:r>
            <w:r w:rsidRPr="007D609D">
              <w:t>and</w:t>
            </w:r>
            <w:r w:rsidRPr="007D609D">
              <w:rPr>
                <w:b/>
              </w:rPr>
              <w:t xml:space="preserve"> </w:t>
            </w:r>
            <w:r w:rsidRPr="007D609D">
              <w:rPr>
                <w:rStyle w:val="Strong"/>
                <w:b w:val="0"/>
              </w:rPr>
              <w:t>Chi-Square tests</w:t>
            </w:r>
            <w:r w:rsidRPr="007D609D">
              <w:t xml:space="preserve"> were used to </w:t>
            </w:r>
            <w:r w:rsidR="00016140" w:rsidRPr="007D609D">
              <w:t>analyse</w:t>
            </w:r>
            <w:r w:rsidRPr="007D609D">
              <w:t xml:space="preserve"> user feedback and system performance, providing a solid foundation for validating the system's effectiveness and identifying areas for improvement.</w:t>
            </w:r>
          </w:p>
          <w:p w:rsidR="007D609D" w:rsidRDefault="007D609D">
            <w:pPr>
              <w:spacing w:after="120" w:line="240" w:lineRule="auto"/>
            </w:pPr>
          </w:p>
          <w:p w:rsidR="007D609D" w:rsidRDefault="007D609D">
            <w:pPr>
              <w:spacing w:after="120" w:line="240" w:lineRule="auto"/>
            </w:pPr>
          </w:p>
          <w:p w:rsidR="007D609D" w:rsidRDefault="007D609D">
            <w:pPr>
              <w:spacing w:after="120" w:line="240" w:lineRule="auto"/>
            </w:pPr>
          </w:p>
          <w:p w:rsidR="007D609D" w:rsidRDefault="007D609D">
            <w:pPr>
              <w:spacing w:after="120" w:line="240" w:lineRule="auto"/>
            </w:pPr>
          </w:p>
          <w:p w:rsidR="007D609D" w:rsidRPr="007D609D" w:rsidRDefault="007D609D">
            <w:pPr>
              <w:spacing w:after="120" w:line="240" w:lineRule="auto"/>
            </w:pPr>
          </w:p>
        </w:tc>
        <w:tc>
          <w:tcPr>
            <w:tcW w:w="4852" w:type="dxa"/>
          </w:tcPr>
          <w:p w:rsidR="00FA4D3F" w:rsidRDefault="00F25B65">
            <w:pPr>
              <w:spacing w:after="120" w:line="240" w:lineRule="auto"/>
            </w:pPr>
            <w:r>
              <w:t>Abstract</w:t>
            </w:r>
          </w:p>
          <w:p w:rsidR="00FA4D3F" w:rsidRDefault="00F25B65">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pPr>
            <w:r>
              <w:rPr>
                <w:color w:val="000000"/>
              </w:rPr>
              <w:t>Introduction</w:t>
            </w:r>
          </w:p>
          <w:p w:rsidR="00FA4D3F" w:rsidRDefault="007D609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r>
              <w:rPr>
                <w:color w:val="000000"/>
              </w:rPr>
              <w:t>Methodology</w:t>
            </w:r>
          </w:p>
          <w:p w:rsidR="00FA4D3F" w:rsidRDefault="007D609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r>
              <w:rPr>
                <w:color w:val="000000"/>
              </w:rPr>
              <w:t>Performance Evaluation</w:t>
            </w:r>
          </w:p>
          <w:p w:rsidR="00FA4D3F" w:rsidRDefault="007D609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40" w:lineRule="auto"/>
              <w:rPr>
                <w:color w:val="000000"/>
              </w:rPr>
            </w:pPr>
            <w:r>
              <w:rPr>
                <w:color w:val="000000"/>
              </w:rPr>
              <w:t>Conclusion</w:t>
            </w:r>
          </w:p>
          <w:p w:rsidR="00FA4D3F" w:rsidRPr="007D609D" w:rsidRDefault="007D609D" w:rsidP="007D609D">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40" w:lineRule="auto"/>
              <w:rPr>
                <w:color w:val="000000"/>
              </w:rPr>
            </w:pPr>
            <w:r>
              <w:rPr>
                <w:color w:val="000000"/>
              </w:rPr>
              <w:t>References</w:t>
            </w:r>
          </w:p>
        </w:tc>
      </w:tr>
      <w:tr w:rsidR="00FA4D3F">
        <w:tc>
          <w:tcPr>
            <w:tcW w:w="14174" w:type="dxa"/>
            <w:gridSpan w:val="7"/>
            <w:shd w:val="clear" w:color="auto" w:fill="F7CBAC"/>
          </w:tcPr>
          <w:p w:rsidR="00FA4D3F" w:rsidRDefault="00F25B65">
            <w:pPr>
              <w:spacing w:after="120" w:line="240" w:lineRule="auto"/>
              <w:jc w:val="center"/>
              <w:rPr>
                <w:b/>
              </w:rPr>
            </w:pPr>
            <w:r>
              <w:rPr>
                <w:b/>
              </w:rPr>
              <w:t>Diagram/Flowchart</w:t>
            </w:r>
          </w:p>
        </w:tc>
      </w:tr>
      <w:tr w:rsidR="00FA4D3F">
        <w:tc>
          <w:tcPr>
            <w:tcW w:w="14174" w:type="dxa"/>
            <w:gridSpan w:val="7"/>
          </w:tcPr>
          <w:p w:rsidR="00FA4D3F" w:rsidRDefault="00DB5163">
            <w:pPr>
              <w:spacing w:after="120" w:line="240" w:lineRule="auto"/>
              <w:jc w:val="center"/>
              <w:rPr>
                <w:vertAlign w:val="subscript"/>
              </w:rPr>
            </w:pPr>
            <w:r w:rsidRPr="00DB5163">
              <w:rPr>
                <w:vertAlign w:val="subscript"/>
              </w:rPr>
              <w:drawing>
                <wp:inline distT="0" distB="0" distL="0" distR="0" wp14:anchorId="796F5289" wp14:editId="5D0E9E4D">
                  <wp:extent cx="3672840" cy="3764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135" r="2892"/>
                          <a:stretch/>
                        </pic:blipFill>
                        <pic:spPr bwMode="auto">
                          <a:xfrm>
                            <a:off x="0" y="0"/>
                            <a:ext cx="3673163" cy="3764611"/>
                          </a:xfrm>
                          <a:prstGeom prst="rect">
                            <a:avLst/>
                          </a:prstGeom>
                          <a:ln>
                            <a:noFill/>
                          </a:ln>
                          <a:extLst>
                            <a:ext uri="{53640926-AAD7-44D8-BBD7-CCE9431645EC}">
                              <a14:shadowObscured xmlns:a14="http://schemas.microsoft.com/office/drawing/2010/main"/>
                            </a:ext>
                          </a:extLst>
                        </pic:spPr>
                      </pic:pic>
                    </a:graphicData>
                  </a:graphic>
                </wp:inline>
              </w:drawing>
            </w:r>
          </w:p>
        </w:tc>
      </w:tr>
    </w:tbl>
    <w:p w:rsidR="00FA4D3F" w:rsidRDefault="00FA4D3F">
      <w:pPr>
        <w:spacing w:after="120" w:line="240" w:lineRule="auto"/>
        <w:jc w:val="both"/>
        <w:rPr>
          <w:b/>
        </w:rPr>
      </w:pPr>
    </w:p>
    <w:p w:rsidR="00FA4D3F" w:rsidRDefault="00FA4D3F">
      <w:pPr>
        <w:spacing w:after="120" w:line="240" w:lineRule="auto"/>
        <w:jc w:val="center"/>
        <w:rPr>
          <w:b/>
        </w:rPr>
      </w:pPr>
    </w:p>
    <w:p w:rsidR="00FA4D3F" w:rsidRDefault="00FA4D3F" w:rsidP="00DB5163">
      <w:pPr>
        <w:spacing w:after="120" w:line="240" w:lineRule="auto"/>
        <w:rPr>
          <w:b/>
        </w:rPr>
      </w:pPr>
    </w:p>
    <w:p w:rsidR="00FA4D3F" w:rsidRDefault="00FA4D3F" w:rsidP="005429F1">
      <w:pPr>
        <w:spacing w:after="120" w:line="240" w:lineRule="auto"/>
        <w:rPr>
          <w:b/>
        </w:rPr>
      </w:pPr>
    </w:p>
    <w:p w:rsidR="00FA4D3F" w:rsidRDefault="00FA4D3F">
      <w:pPr>
        <w:spacing w:after="120" w:line="240" w:lineRule="auto"/>
        <w:jc w:val="center"/>
        <w:rPr>
          <w:b/>
        </w:rPr>
      </w:pPr>
    </w:p>
    <w:p w:rsidR="005429F1" w:rsidRDefault="005429F1">
      <w:pPr>
        <w:spacing w:after="120" w:line="240" w:lineRule="auto"/>
        <w:jc w:val="center"/>
        <w:rPr>
          <w:b/>
        </w:rPr>
      </w:pPr>
    </w:p>
    <w:p w:rsidR="00FA4D3F" w:rsidRDefault="00FA4D3F">
      <w:pPr>
        <w:spacing w:after="120" w:line="240" w:lineRule="auto"/>
        <w:jc w:val="center"/>
        <w:rPr>
          <w:b/>
        </w:rPr>
      </w:pPr>
    </w:p>
    <w:p w:rsidR="005429F1" w:rsidRDefault="005429F1" w:rsidP="005429F1">
      <w:pPr>
        <w:spacing w:after="120" w:line="240" w:lineRule="auto"/>
        <w:jc w:val="center"/>
        <w:rPr>
          <w:b/>
        </w:rPr>
      </w:pPr>
      <w:r>
        <w:rPr>
          <w:b/>
        </w:rPr>
        <w:t>---End of Paper 1-</w:t>
      </w:r>
    </w:p>
    <w:p w:rsidR="005429F1" w:rsidRDefault="005429F1">
      <w:pPr>
        <w:spacing w:after="120" w:line="240" w:lineRule="auto"/>
        <w:jc w:val="center"/>
        <w:rPr>
          <w:b/>
        </w:rPr>
      </w:pPr>
    </w:p>
    <w:tbl>
      <w:tblPr>
        <w:tblStyle w:val="Style16"/>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77"/>
        <w:gridCol w:w="567"/>
        <w:gridCol w:w="17"/>
        <w:gridCol w:w="2110"/>
        <w:gridCol w:w="1701"/>
        <w:gridCol w:w="850"/>
        <w:gridCol w:w="4852"/>
      </w:tblGrid>
      <w:tr w:rsidR="00FA4D3F">
        <w:tc>
          <w:tcPr>
            <w:tcW w:w="14174" w:type="dxa"/>
            <w:gridSpan w:val="7"/>
            <w:shd w:val="clear" w:color="auto" w:fill="FFE599"/>
          </w:tcPr>
          <w:p w:rsidR="00FA4D3F" w:rsidRDefault="00F25B65">
            <w:pPr>
              <w:spacing w:after="120" w:line="240" w:lineRule="auto"/>
              <w:jc w:val="center"/>
              <w:rPr>
                <w:b/>
              </w:rPr>
            </w:pPr>
            <w:r>
              <w:rPr>
                <w:b/>
              </w:rPr>
              <w:t>2</w:t>
            </w:r>
          </w:p>
        </w:tc>
      </w:tr>
      <w:tr w:rsidR="00FA4D3F">
        <w:tc>
          <w:tcPr>
            <w:tcW w:w="4077" w:type="dxa"/>
            <w:shd w:val="clear" w:color="auto" w:fill="F4B083"/>
          </w:tcPr>
          <w:p w:rsidR="00FA4D3F" w:rsidRDefault="00F25B65">
            <w:pPr>
              <w:spacing w:after="120" w:line="240" w:lineRule="auto"/>
              <w:jc w:val="center"/>
            </w:pPr>
            <w:r>
              <w:rPr>
                <w:b/>
              </w:rPr>
              <w:t>Reference in APA format</w:t>
            </w:r>
          </w:p>
        </w:tc>
        <w:tc>
          <w:tcPr>
            <w:tcW w:w="10097" w:type="dxa"/>
            <w:gridSpan w:val="6"/>
            <w:shd w:val="clear" w:color="auto" w:fill="auto"/>
          </w:tcPr>
          <w:p w:rsidR="00FA4D3F" w:rsidRDefault="00FA4D3F">
            <w:pPr>
              <w:spacing w:after="120" w:line="240" w:lineRule="auto"/>
              <w:jc w:val="center"/>
            </w:pPr>
          </w:p>
        </w:tc>
      </w:tr>
      <w:tr w:rsidR="00FA4D3F">
        <w:tc>
          <w:tcPr>
            <w:tcW w:w="4077" w:type="dxa"/>
            <w:shd w:val="clear" w:color="auto" w:fill="F4B083"/>
          </w:tcPr>
          <w:p w:rsidR="00FA4D3F" w:rsidRDefault="00F25B65">
            <w:pPr>
              <w:spacing w:after="120" w:line="240" w:lineRule="auto"/>
              <w:jc w:val="center"/>
            </w:pPr>
            <w:r>
              <w:rPr>
                <w:b/>
              </w:rPr>
              <w:t>URL of the Reference</w:t>
            </w:r>
          </w:p>
        </w:tc>
        <w:tc>
          <w:tcPr>
            <w:tcW w:w="4395" w:type="dxa"/>
            <w:gridSpan w:val="4"/>
            <w:shd w:val="clear" w:color="auto" w:fill="F4B083"/>
          </w:tcPr>
          <w:p w:rsidR="00FA4D3F" w:rsidRDefault="00F25B65">
            <w:pPr>
              <w:spacing w:after="120" w:line="240" w:lineRule="auto"/>
              <w:jc w:val="center"/>
              <w:rPr>
                <w:b/>
              </w:rPr>
            </w:pPr>
            <w:r>
              <w:rPr>
                <w:b/>
              </w:rPr>
              <w:t>Authors Names and Emails</w:t>
            </w:r>
          </w:p>
        </w:tc>
        <w:tc>
          <w:tcPr>
            <w:tcW w:w="5702" w:type="dxa"/>
            <w:gridSpan w:val="2"/>
            <w:shd w:val="clear" w:color="auto" w:fill="F4B083"/>
          </w:tcPr>
          <w:p w:rsidR="00FA4D3F" w:rsidRDefault="00F25B65">
            <w:pPr>
              <w:spacing w:after="120" w:line="240" w:lineRule="auto"/>
              <w:jc w:val="center"/>
            </w:pPr>
            <w:r>
              <w:rPr>
                <w:b/>
              </w:rPr>
              <w:t>Keywords in this Reference</w:t>
            </w:r>
          </w:p>
        </w:tc>
      </w:tr>
      <w:tr w:rsidR="00FA4D3F">
        <w:tc>
          <w:tcPr>
            <w:tcW w:w="4077" w:type="dxa"/>
          </w:tcPr>
          <w:p w:rsidR="00FA4D3F" w:rsidRDefault="00FA394E">
            <w:pPr>
              <w:spacing w:after="120" w:line="240" w:lineRule="auto"/>
              <w:rPr>
                <w:u w:val="single"/>
              </w:rPr>
            </w:pPr>
            <w:r w:rsidRPr="00FA394E">
              <w:rPr>
                <w:u w:val="single"/>
              </w:rPr>
              <w:t>https://ijcsmc.com/docs/papers/October2019/V8I10201903.pdf</w:t>
            </w:r>
          </w:p>
        </w:tc>
        <w:tc>
          <w:tcPr>
            <w:tcW w:w="4395" w:type="dxa"/>
            <w:gridSpan w:val="4"/>
          </w:tcPr>
          <w:p w:rsidR="00FA4D3F" w:rsidRDefault="00016140">
            <w:pPr>
              <w:spacing w:after="120" w:line="240" w:lineRule="auto"/>
            </w:pPr>
            <w:r>
              <w:t>Mar.</w:t>
            </w:r>
            <w:r w:rsidR="00703B53">
              <w:t xml:space="preserve"> Amal Davies; </w:t>
            </w:r>
            <w:r>
              <w:t>Mr</w:t>
            </w:r>
            <w:r w:rsidR="00703B53">
              <w:t xml:space="preserve"> A.Ganesan; Dr. V.Kavitha</w:t>
            </w:r>
          </w:p>
        </w:tc>
        <w:tc>
          <w:tcPr>
            <w:tcW w:w="5702" w:type="dxa"/>
            <w:gridSpan w:val="2"/>
          </w:tcPr>
          <w:p w:rsidR="00FA4D3F" w:rsidRDefault="004B08F8">
            <w:pPr>
              <w:spacing w:after="120" w:line="240" w:lineRule="auto"/>
              <w:jc w:val="both"/>
            </w:pPr>
            <w:r>
              <w:t>Travel and tourism management, travel packages, tourism, package booking.</w:t>
            </w:r>
          </w:p>
        </w:tc>
      </w:tr>
      <w:tr w:rsidR="00FA4D3F">
        <w:tc>
          <w:tcPr>
            <w:tcW w:w="4077" w:type="dxa"/>
            <w:shd w:val="clear" w:color="auto" w:fill="F7CBAC"/>
          </w:tcPr>
          <w:p w:rsidR="00FA4D3F" w:rsidRDefault="00F25B65">
            <w:pPr>
              <w:spacing w:after="120" w:line="240" w:lineRule="auto"/>
              <w:jc w:val="center"/>
              <w:rPr>
                <w:b/>
              </w:rPr>
            </w:pPr>
            <w:r>
              <w:rPr>
                <w:b/>
              </w:rPr>
              <w:t xml:space="preserve">The Name of the Current Solution (Technique/ Method/ Scheme/ Algorithm/ Model/ Tool/ Framework/ ... </w:t>
            </w:r>
            <w:r w:rsidR="00016140">
              <w:rPr>
                <w:b/>
              </w:rPr>
              <w:t>etc.)</w:t>
            </w:r>
            <w:r>
              <w:rPr>
                <w:b/>
              </w:rPr>
              <w:t xml:space="preserve"> </w:t>
            </w:r>
          </w:p>
        </w:tc>
        <w:tc>
          <w:tcPr>
            <w:tcW w:w="4395" w:type="dxa"/>
            <w:gridSpan w:val="4"/>
            <w:shd w:val="clear" w:color="auto" w:fill="F7CBAC"/>
          </w:tcPr>
          <w:p w:rsidR="00FA4D3F" w:rsidRDefault="00F25B65">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rsidR="00FA4D3F" w:rsidRDefault="00F25B65">
            <w:pPr>
              <w:spacing w:after="120" w:line="240" w:lineRule="auto"/>
              <w:jc w:val="center"/>
              <w:rPr>
                <w:b/>
              </w:rPr>
            </w:pPr>
            <w:r>
              <w:rPr>
                <w:b/>
              </w:rPr>
              <w:t>What are the components of it?</w:t>
            </w:r>
          </w:p>
          <w:p w:rsidR="00FA4D3F" w:rsidRDefault="00FA4D3F">
            <w:pPr>
              <w:spacing w:after="120" w:line="240" w:lineRule="auto"/>
              <w:jc w:val="center"/>
              <w:rPr>
                <w:b/>
              </w:rPr>
            </w:pPr>
          </w:p>
        </w:tc>
      </w:tr>
      <w:tr w:rsidR="00FA4D3F">
        <w:tc>
          <w:tcPr>
            <w:tcW w:w="4077" w:type="dxa"/>
          </w:tcPr>
          <w:p w:rsidR="00FA4D3F" w:rsidRDefault="00703B53">
            <w:pPr>
              <w:spacing w:after="120" w:line="240" w:lineRule="auto"/>
              <w:jc w:val="center"/>
            </w:pPr>
            <w:r>
              <w:t>TRAVEL AND TOURISM MANAGEMENT SYSTEM</w:t>
            </w:r>
          </w:p>
        </w:tc>
        <w:tc>
          <w:tcPr>
            <w:tcW w:w="4395" w:type="dxa"/>
            <w:gridSpan w:val="4"/>
          </w:tcPr>
          <w:p w:rsidR="004B08F8" w:rsidRPr="004B08F8" w:rsidRDefault="004B08F8" w:rsidP="004B08F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sidRPr="004B08F8">
              <w:rPr>
                <w:color w:val="000000"/>
              </w:rPr>
              <w:t>TRAVEL AND TOURISM MANAGEMENT” is used to automate all process of the</w:t>
            </w:r>
          </w:p>
          <w:p w:rsidR="004B08F8" w:rsidRPr="004B08F8" w:rsidRDefault="004B08F8" w:rsidP="004B08F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sidRPr="004B08F8">
              <w:rPr>
                <w:color w:val="000000"/>
              </w:rPr>
              <w:t>travel and tourism, which deals with creation, booking and confirmation and user details .Travel and tourism management system is used to book a tour from anywhere in</w:t>
            </w:r>
          </w:p>
          <w:p w:rsidR="004B08F8" w:rsidRPr="004B08F8" w:rsidRDefault="004B08F8" w:rsidP="004B08F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sidRPr="004B08F8">
              <w:rPr>
                <w:color w:val="000000"/>
              </w:rPr>
              <w:t>the world by a single dynamic website which will help the user to know all about the places and tour details in a</w:t>
            </w:r>
          </w:p>
          <w:p w:rsidR="00FA4D3F" w:rsidRDefault="004B08F8" w:rsidP="004B08F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sidRPr="004B08F8">
              <w:rPr>
                <w:color w:val="000000"/>
              </w:rPr>
              <w:t>single website</w:t>
            </w:r>
          </w:p>
          <w:p w:rsidR="004B08F8" w:rsidRDefault="004B08F8" w:rsidP="004B08F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rsidR="004B08F8" w:rsidRDefault="004B08F8" w:rsidP="004B08F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rsidR="004B08F8" w:rsidRDefault="004B08F8" w:rsidP="004B08F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rsidR="004B08F8" w:rsidRDefault="004B08F8" w:rsidP="004B08F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p w:rsidR="004B08F8" w:rsidRDefault="004B08F8" w:rsidP="004B08F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tc>
        <w:tc>
          <w:tcPr>
            <w:tcW w:w="5702" w:type="dxa"/>
            <w:gridSpan w:val="2"/>
          </w:tcPr>
          <w:p w:rsidR="00FA394E" w:rsidRDefault="00FA394E" w:rsidP="00FA394E">
            <w:pPr>
              <w:spacing w:after="120" w:line="240" w:lineRule="auto"/>
              <w:jc w:val="both"/>
            </w:pPr>
            <w:r>
              <w:t>The project is designed with</w:t>
            </w:r>
          </w:p>
          <w:p w:rsidR="00FA394E" w:rsidRDefault="00FA394E" w:rsidP="00FA394E">
            <w:pPr>
              <w:spacing w:after="120" w:line="240" w:lineRule="auto"/>
              <w:jc w:val="both"/>
            </w:pPr>
            <w:r>
              <w:t>HTML-PHP as front end and Microsoft SQL Server 2008 as backend which works in any browsers. The coding</w:t>
            </w:r>
          </w:p>
          <w:p w:rsidR="00FA4D3F" w:rsidRDefault="00FA394E" w:rsidP="00FA394E">
            <w:pPr>
              <w:spacing w:after="120" w:line="240" w:lineRule="auto"/>
              <w:jc w:val="both"/>
            </w:pPr>
            <w:r>
              <w:t>language used HTML and PHP</w:t>
            </w:r>
          </w:p>
        </w:tc>
      </w:tr>
      <w:tr w:rsidR="00FA4D3F">
        <w:tc>
          <w:tcPr>
            <w:tcW w:w="14174" w:type="dxa"/>
            <w:gridSpan w:val="7"/>
            <w:shd w:val="clear" w:color="auto" w:fill="F7CBAC"/>
          </w:tcPr>
          <w:p w:rsidR="00FA4D3F" w:rsidRDefault="00F25B65">
            <w:pPr>
              <w:spacing w:after="120" w:line="240" w:lineRule="auto"/>
              <w:jc w:val="center"/>
              <w:rPr>
                <w:b/>
              </w:rPr>
            </w:pPr>
            <w:r>
              <w:rPr>
                <w:b/>
              </w:rPr>
              <w:t>The Process (Mechanism) of this Work; Means How the Problem has Solved &amp; Advantage &amp; Disadvantage of Each Step in This Process</w:t>
            </w:r>
          </w:p>
        </w:tc>
      </w:tr>
      <w:tr w:rsidR="00FA4D3F">
        <w:trPr>
          <w:trHeight w:val="744"/>
        </w:trPr>
        <w:tc>
          <w:tcPr>
            <w:tcW w:w="14174" w:type="dxa"/>
            <w:gridSpan w:val="7"/>
          </w:tcPr>
          <w:p w:rsidR="00FA4D3F" w:rsidRDefault="00FA4D3F">
            <w:pPr>
              <w:spacing w:after="120" w:line="240" w:lineRule="auto"/>
              <w:jc w:val="both"/>
            </w:pPr>
          </w:p>
          <w:tbl>
            <w:tblPr>
              <w:tblStyle w:val="Style17"/>
              <w:tblW w:w="1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A4D3F">
              <w:tc>
                <w:tcPr>
                  <w:tcW w:w="846" w:type="dxa"/>
                  <w:shd w:val="clear" w:color="auto" w:fill="C9C9C9"/>
                </w:tcPr>
                <w:p w:rsidR="00FA4D3F" w:rsidRDefault="00FA4D3F">
                  <w:pPr>
                    <w:spacing w:after="120" w:line="240" w:lineRule="auto"/>
                    <w:jc w:val="both"/>
                    <w:rPr>
                      <w:b/>
                      <w:highlight w:val="white"/>
                    </w:rPr>
                  </w:pPr>
                </w:p>
              </w:tc>
              <w:tc>
                <w:tcPr>
                  <w:tcW w:w="4536" w:type="dxa"/>
                  <w:shd w:val="clear" w:color="auto" w:fill="C9C9C9"/>
                </w:tcPr>
                <w:p w:rsidR="00FA4D3F" w:rsidRDefault="00F25B65">
                  <w:pPr>
                    <w:spacing w:after="120" w:line="240" w:lineRule="auto"/>
                    <w:jc w:val="both"/>
                    <w:rPr>
                      <w:b/>
                      <w:highlight w:val="white"/>
                    </w:rPr>
                  </w:pPr>
                  <w:r>
                    <w:rPr>
                      <w:b/>
                      <w:highlight w:val="white"/>
                    </w:rPr>
                    <w:t>Process Steps</w:t>
                  </w:r>
                </w:p>
              </w:tc>
              <w:tc>
                <w:tcPr>
                  <w:tcW w:w="4394" w:type="dxa"/>
                  <w:shd w:val="clear" w:color="auto" w:fill="C9C9C9"/>
                </w:tcPr>
                <w:p w:rsidR="00FA4D3F" w:rsidRDefault="00F25B65">
                  <w:pPr>
                    <w:spacing w:after="120" w:line="240" w:lineRule="auto"/>
                    <w:jc w:val="both"/>
                    <w:rPr>
                      <w:b/>
                      <w:highlight w:val="white"/>
                    </w:rPr>
                  </w:pPr>
                  <w:r>
                    <w:rPr>
                      <w:b/>
                      <w:highlight w:val="white"/>
                    </w:rPr>
                    <w:t>Advantage</w:t>
                  </w:r>
                </w:p>
              </w:tc>
              <w:tc>
                <w:tcPr>
                  <w:tcW w:w="4167" w:type="dxa"/>
                  <w:shd w:val="clear" w:color="auto" w:fill="C9C9C9"/>
                </w:tcPr>
                <w:p w:rsidR="00FA4D3F" w:rsidRDefault="00F25B65">
                  <w:pPr>
                    <w:spacing w:after="120" w:line="240" w:lineRule="auto"/>
                    <w:jc w:val="both"/>
                    <w:rPr>
                      <w:b/>
                      <w:highlight w:val="white"/>
                    </w:rPr>
                  </w:pPr>
                  <w:r>
                    <w:rPr>
                      <w:b/>
                      <w:highlight w:val="white"/>
                    </w:rPr>
                    <w:t>Disadvantage (Limitation)</w:t>
                  </w:r>
                </w:p>
              </w:tc>
            </w:tr>
            <w:tr w:rsidR="00FA4D3F">
              <w:tc>
                <w:tcPr>
                  <w:tcW w:w="846" w:type="dxa"/>
                  <w:shd w:val="clear" w:color="auto" w:fill="C9C9C9"/>
                </w:tcPr>
                <w:p w:rsidR="00FA4D3F" w:rsidRDefault="00F25B65">
                  <w:pPr>
                    <w:spacing w:after="120" w:line="240" w:lineRule="auto"/>
                    <w:jc w:val="both"/>
                    <w:rPr>
                      <w:b/>
                      <w:highlight w:val="white"/>
                    </w:rPr>
                  </w:pPr>
                  <w:r>
                    <w:rPr>
                      <w:b/>
                      <w:highlight w:val="white"/>
                    </w:rPr>
                    <w:t>1</w:t>
                  </w:r>
                </w:p>
              </w:tc>
              <w:tc>
                <w:tcPr>
                  <w:tcW w:w="4536" w:type="dxa"/>
                </w:tcPr>
                <w:p w:rsidR="004B08F8" w:rsidRDefault="00FA394E">
                  <w:pPr>
                    <w:spacing w:after="120" w:line="240" w:lineRule="auto"/>
                    <w:jc w:val="both"/>
                  </w:pPr>
                  <w:r>
                    <w:t>Admin AUTHENTICATION</w:t>
                  </w:r>
                  <w:r w:rsidR="004B08F8">
                    <w:t xml:space="preserve">: </w:t>
                  </w:r>
                </w:p>
                <w:p w:rsidR="00FA4D3F" w:rsidRDefault="00FA394E">
                  <w:pPr>
                    <w:spacing w:after="120" w:line="240" w:lineRule="auto"/>
                    <w:jc w:val="both"/>
                    <w:rPr>
                      <w:highlight w:val="white"/>
                    </w:rPr>
                  </w:pPr>
                  <w:r>
                    <w:t>This module is mainly based on admin. System will check the admin user name and password for authentication. After the verification for authorization the admin can be able to precede the process. All works are done under his control.</w:t>
                  </w:r>
                </w:p>
              </w:tc>
              <w:tc>
                <w:tcPr>
                  <w:tcW w:w="4394" w:type="dxa"/>
                </w:tcPr>
                <w:p w:rsidR="00F5382F" w:rsidRDefault="00F5382F" w:rsidP="00F5382F">
                  <w:pPr>
                    <w:spacing w:after="120" w:line="240" w:lineRule="auto"/>
                    <w:jc w:val="both"/>
                  </w:pPr>
                  <w:r>
                    <w:t>Ensures secure access to sensitive system operations.</w:t>
                  </w:r>
                </w:p>
                <w:p w:rsidR="00FA4D3F" w:rsidRDefault="00F5382F" w:rsidP="00F5382F">
                  <w:pPr>
                    <w:spacing w:after="120" w:line="240" w:lineRule="auto"/>
                    <w:jc w:val="both"/>
                    <w:rPr>
                      <w:highlight w:val="white"/>
                    </w:rPr>
                  </w:pPr>
                  <w:r>
                    <w:t>Centralizes control to prevent unauthorized changes.</w:t>
                  </w:r>
                </w:p>
              </w:tc>
              <w:tc>
                <w:tcPr>
                  <w:tcW w:w="4167" w:type="dxa"/>
                </w:tcPr>
                <w:p w:rsidR="00F5382F" w:rsidRDefault="00F5382F" w:rsidP="00F5382F">
                  <w:pPr>
                    <w:spacing w:after="120" w:line="240" w:lineRule="auto"/>
                    <w:jc w:val="both"/>
                  </w:pPr>
                  <w:r>
                    <w:t>Relies on strong password policies for security.</w:t>
                  </w:r>
                </w:p>
                <w:p w:rsidR="00FA4D3F" w:rsidRDefault="00F5382F" w:rsidP="00F5382F">
                  <w:pPr>
                    <w:spacing w:after="120" w:line="240" w:lineRule="auto"/>
                    <w:jc w:val="both"/>
                    <w:rPr>
                      <w:highlight w:val="white"/>
                    </w:rPr>
                  </w:pPr>
                  <w:r>
                    <w:t>A compromised admin account can risk the entire system.</w:t>
                  </w:r>
                </w:p>
              </w:tc>
            </w:tr>
            <w:tr w:rsidR="00FA4D3F">
              <w:tc>
                <w:tcPr>
                  <w:tcW w:w="846" w:type="dxa"/>
                  <w:shd w:val="clear" w:color="auto" w:fill="C9C9C9"/>
                </w:tcPr>
                <w:p w:rsidR="00FA4D3F" w:rsidRDefault="00F25B65">
                  <w:pPr>
                    <w:spacing w:after="120" w:line="240" w:lineRule="auto"/>
                    <w:jc w:val="both"/>
                    <w:rPr>
                      <w:b/>
                      <w:highlight w:val="white"/>
                    </w:rPr>
                  </w:pPr>
                  <w:r>
                    <w:rPr>
                      <w:b/>
                      <w:highlight w:val="white"/>
                    </w:rPr>
                    <w:t>2</w:t>
                  </w:r>
                </w:p>
              </w:tc>
              <w:tc>
                <w:tcPr>
                  <w:tcW w:w="4536" w:type="dxa"/>
                </w:tcPr>
                <w:p w:rsidR="004B08F8" w:rsidRDefault="00FA394E">
                  <w:pPr>
                    <w:spacing w:after="120" w:line="240" w:lineRule="auto"/>
                    <w:jc w:val="both"/>
                  </w:pPr>
                  <w:r>
                    <w:t>USER REGISTRATION</w:t>
                  </w:r>
                  <w:r w:rsidR="004B08F8">
                    <w:t xml:space="preserve">: </w:t>
                  </w:r>
                </w:p>
                <w:p w:rsidR="00FA4D3F" w:rsidRDefault="00FA394E">
                  <w:pPr>
                    <w:spacing w:after="120" w:line="240" w:lineRule="auto"/>
                    <w:jc w:val="both"/>
                    <w:rPr>
                      <w:highlight w:val="white"/>
                    </w:rPr>
                  </w:pPr>
                  <w:r>
                    <w:t>The admin can create packages by creating package page which the type, price, details, place details all the travel tour package details can be added here. Which it will be showed in user homepage.</w:t>
                  </w:r>
                </w:p>
              </w:tc>
              <w:tc>
                <w:tcPr>
                  <w:tcW w:w="4394" w:type="dxa"/>
                </w:tcPr>
                <w:p w:rsidR="00F5382F" w:rsidRDefault="00F5382F" w:rsidP="00F5382F">
                  <w:pPr>
                    <w:spacing w:after="120" w:line="240" w:lineRule="auto"/>
                    <w:jc w:val="both"/>
                  </w:pPr>
                  <w:r>
                    <w:t xml:space="preserve">Simplifies </w:t>
                  </w:r>
                  <w:r w:rsidR="00016140">
                    <w:t>on boarding</w:t>
                  </w:r>
                  <w:r>
                    <w:t xml:space="preserve"> with automated processes.</w:t>
                  </w:r>
                </w:p>
                <w:p w:rsidR="00FA4D3F" w:rsidRDefault="00F5382F" w:rsidP="00F5382F">
                  <w:pPr>
                    <w:spacing w:after="120" w:line="240" w:lineRule="auto"/>
                    <w:jc w:val="both"/>
                  </w:pPr>
                  <w:r>
                    <w:t>Personalized user experience with stored data.</w:t>
                  </w:r>
                </w:p>
              </w:tc>
              <w:tc>
                <w:tcPr>
                  <w:tcW w:w="4167" w:type="dxa"/>
                </w:tcPr>
                <w:p w:rsidR="00F5382F" w:rsidRDefault="00F5382F" w:rsidP="00F5382F">
                  <w:pPr>
                    <w:spacing w:after="120" w:line="240" w:lineRule="auto"/>
                    <w:jc w:val="both"/>
                  </w:pPr>
                  <w:r>
                    <w:t>Requires data validation to avoid duplicate or incorrect entries.</w:t>
                  </w:r>
                </w:p>
                <w:p w:rsidR="00FA4D3F" w:rsidRDefault="00F5382F" w:rsidP="00F5382F">
                  <w:pPr>
                    <w:spacing w:after="120" w:line="240" w:lineRule="auto"/>
                    <w:jc w:val="both"/>
                    <w:rPr>
                      <w:highlight w:val="white"/>
                    </w:rPr>
                  </w:pPr>
                  <w:r>
                    <w:t>Potential user drop-offs during the registration process.</w:t>
                  </w:r>
                </w:p>
              </w:tc>
            </w:tr>
            <w:tr w:rsidR="00FA4D3F">
              <w:tc>
                <w:tcPr>
                  <w:tcW w:w="846" w:type="dxa"/>
                  <w:shd w:val="clear" w:color="auto" w:fill="C9C9C9"/>
                </w:tcPr>
                <w:p w:rsidR="00FA4D3F" w:rsidRDefault="00F25B65">
                  <w:pPr>
                    <w:spacing w:after="120" w:line="240" w:lineRule="auto"/>
                    <w:jc w:val="both"/>
                    <w:rPr>
                      <w:b/>
                      <w:highlight w:val="white"/>
                    </w:rPr>
                  </w:pPr>
                  <w:r>
                    <w:rPr>
                      <w:b/>
                      <w:highlight w:val="white"/>
                    </w:rPr>
                    <w:t>3</w:t>
                  </w:r>
                </w:p>
              </w:tc>
              <w:tc>
                <w:tcPr>
                  <w:tcW w:w="4536" w:type="dxa"/>
                </w:tcPr>
                <w:p w:rsidR="004B08F8" w:rsidRDefault="004B08F8">
                  <w:pPr>
                    <w:spacing w:after="120" w:line="240" w:lineRule="auto"/>
                    <w:jc w:val="both"/>
                  </w:pPr>
                  <w:r>
                    <w:t>PACKAGE CREATION:</w:t>
                  </w:r>
                </w:p>
                <w:p w:rsidR="00FA4D3F" w:rsidRDefault="004B08F8" w:rsidP="00FA394E">
                  <w:pPr>
                    <w:spacing w:after="120" w:line="240" w:lineRule="auto"/>
                    <w:jc w:val="both"/>
                  </w:pPr>
                  <w:r>
                    <w:t xml:space="preserve"> </w:t>
                  </w:r>
                  <w:r w:rsidR="00FA394E">
                    <w:t>In this module maintain the booking of travel packages by the user by selecting a various packages with date and certain comments.</w:t>
                  </w:r>
                </w:p>
              </w:tc>
              <w:tc>
                <w:tcPr>
                  <w:tcW w:w="4394" w:type="dxa"/>
                </w:tcPr>
                <w:p w:rsidR="00F5382F" w:rsidRDefault="00F5382F" w:rsidP="00F5382F">
                  <w:pPr>
                    <w:spacing w:after="120" w:line="240" w:lineRule="auto"/>
                    <w:jc w:val="both"/>
                  </w:pPr>
                  <w:r>
                    <w:t>Dynamic updates ensure fresh and appealing options for users.</w:t>
                  </w:r>
                </w:p>
                <w:p w:rsidR="00FA4D3F" w:rsidRDefault="00F5382F" w:rsidP="00F5382F">
                  <w:pPr>
                    <w:spacing w:after="120" w:line="240" w:lineRule="auto"/>
                    <w:jc w:val="both"/>
                  </w:pPr>
                  <w:r>
                    <w:t>Facilitates package comparison for better decision-making.</w:t>
                  </w:r>
                </w:p>
              </w:tc>
              <w:tc>
                <w:tcPr>
                  <w:tcW w:w="4167" w:type="dxa"/>
                </w:tcPr>
                <w:p w:rsidR="00F5382F" w:rsidRDefault="00F5382F" w:rsidP="00F5382F">
                  <w:pPr>
                    <w:spacing w:after="120" w:line="240" w:lineRule="auto"/>
                    <w:jc w:val="both"/>
                  </w:pPr>
                  <w:r>
                    <w:t>Dependence on admin updates for accuracy and timeliness.</w:t>
                  </w:r>
                </w:p>
                <w:p w:rsidR="00FA4D3F" w:rsidRDefault="00F5382F" w:rsidP="00F5382F">
                  <w:pPr>
                    <w:spacing w:after="120" w:line="240" w:lineRule="auto"/>
                    <w:jc w:val="both"/>
                    <w:rPr>
                      <w:highlight w:val="white"/>
                    </w:rPr>
                  </w:pPr>
                  <w:r>
                    <w:t>Manual input errors can affect user trust.</w:t>
                  </w:r>
                </w:p>
              </w:tc>
            </w:tr>
            <w:tr w:rsidR="00FA4D3F">
              <w:tc>
                <w:tcPr>
                  <w:tcW w:w="846" w:type="dxa"/>
                  <w:shd w:val="clear" w:color="auto" w:fill="C9C9C9"/>
                </w:tcPr>
                <w:p w:rsidR="00FA4D3F" w:rsidRDefault="00F25B65">
                  <w:pPr>
                    <w:spacing w:after="120" w:line="240" w:lineRule="auto"/>
                    <w:jc w:val="both"/>
                    <w:rPr>
                      <w:b/>
                      <w:highlight w:val="white"/>
                    </w:rPr>
                  </w:pPr>
                  <w:r>
                    <w:rPr>
                      <w:b/>
                      <w:highlight w:val="white"/>
                    </w:rPr>
                    <w:t>4</w:t>
                  </w:r>
                </w:p>
              </w:tc>
              <w:tc>
                <w:tcPr>
                  <w:tcW w:w="4536" w:type="dxa"/>
                </w:tcPr>
                <w:p w:rsidR="00FA394E" w:rsidRDefault="00FA394E" w:rsidP="00FA394E">
                  <w:pPr>
                    <w:spacing w:after="120" w:line="240" w:lineRule="auto"/>
                    <w:jc w:val="both"/>
                  </w:pPr>
                  <w:r>
                    <w:t>BOOKING CONFIRMATION/MANAGE:</w:t>
                  </w:r>
                </w:p>
                <w:p w:rsidR="00FA4D3F" w:rsidRPr="00FA394E" w:rsidRDefault="00FA394E" w:rsidP="00FA394E">
                  <w:pPr>
                    <w:spacing w:after="120" w:line="240" w:lineRule="auto"/>
                    <w:jc w:val="both"/>
                  </w:pPr>
                  <w:r>
                    <w:t xml:space="preserve"> Booking confirmation is the process of confirming the booked packages by the admin that is booked by the user with date and comment. Also admin can manage the booking by cancelling.</w:t>
                  </w:r>
                </w:p>
              </w:tc>
              <w:tc>
                <w:tcPr>
                  <w:tcW w:w="4394" w:type="dxa"/>
                </w:tcPr>
                <w:p w:rsidR="00F5382F" w:rsidRDefault="00F5382F" w:rsidP="00F5382F">
                  <w:pPr>
                    <w:spacing w:after="120" w:line="240" w:lineRule="auto"/>
                    <w:jc w:val="both"/>
                  </w:pPr>
                  <w:r>
                    <w:t>Automated booking process reduces administrative burden.</w:t>
                  </w:r>
                </w:p>
                <w:p w:rsidR="00FA4D3F" w:rsidRDefault="00F5382F" w:rsidP="00F5382F">
                  <w:pPr>
                    <w:spacing w:after="120" w:line="240" w:lineRule="auto"/>
                    <w:jc w:val="both"/>
                    <w:rPr>
                      <w:highlight w:val="white"/>
                    </w:rPr>
                  </w:pPr>
                  <w:r>
                    <w:t>Increases user convenience and engagement.</w:t>
                  </w:r>
                </w:p>
                <w:p w:rsidR="00FA4D3F" w:rsidRDefault="00FA4D3F">
                  <w:pPr>
                    <w:spacing w:after="120" w:line="240" w:lineRule="auto"/>
                    <w:jc w:val="both"/>
                    <w:rPr>
                      <w:highlight w:val="white"/>
                    </w:rPr>
                  </w:pPr>
                </w:p>
              </w:tc>
              <w:tc>
                <w:tcPr>
                  <w:tcW w:w="4167" w:type="dxa"/>
                </w:tcPr>
                <w:p w:rsidR="00F5382F" w:rsidRDefault="00F5382F" w:rsidP="00F5382F">
                  <w:pPr>
                    <w:spacing w:after="120" w:line="240" w:lineRule="auto"/>
                    <w:jc w:val="both"/>
                  </w:pPr>
                  <w:r>
                    <w:t>Risk of overbooking or errors without real-time availability checks.</w:t>
                  </w:r>
                </w:p>
                <w:p w:rsidR="00FA4D3F" w:rsidRDefault="00F5382F" w:rsidP="00F5382F">
                  <w:pPr>
                    <w:spacing w:after="120" w:line="240" w:lineRule="auto"/>
                    <w:jc w:val="both"/>
                    <w:rPr>
                      <w:highlight w:val="white"/>
                    </w:rPr>
                  </w:pPr>
                  <w:r>
                    <w:t>Dependence on accurate data input by users.</w:t>
                  </w:r>
                </w:p>
              </w:tc>
            </w:tr>
            <w:tr w:rsidR="00FA4D3F" w:rsidTr="00F5382F">
              <w:trPr>
                <w:trHeight w:val="6996"/>
              </w:trPr>
              <w:tc>
                <w:tcPr>
                  <w:tcW w:w="846" w:type="dxa"/>
                  <w:shd w:val="clear" w:color="auto" w:fill="C9C9C9"/>
                </w:tcPr>
                <w:p w:rsidR="00F5382F" w:rsidRDefault="00F25B65">
                  <w:pPr>
                    <w:spacing w:after="120" w:line="240" w:lineRule="auto"/>
                    <w:jc w:val="center"/>
                    <w:rPr>
                      <w:b/>
                      <w:highlight w:val="white"/>
                    </w:rPr>
                  </w:pPr>
                  <w:r>
                    <w:rPr>
                      <w:b/>
                      <w:highlight w:val="white"/>
                    </w:rPr>
                    <w:t>5</w:t>
                  </w:r>
                </w:p>
                <w:p w:rsidR="00F5382F" w:rsidRPr="00F5382F" w:rsidRDefault="00F5382F" w:rsidP="00F5382F">
                  <w:pPr>
                    <w:rPr>
                      <w:highlight w:val="white"/>
                    </w:rPr>
                  </w:pPr>
                </w:p>
                <w:p w:rsidR="00F5382F" w:rsidRPr="00F5382F" w:rsidRDefault="00F5382F" w:rsidP="00F5382F">
                  <w:pPr>
                    <w:rPr>
                      <w:highlight w:val="white"/>
                    </w:rPr>
                  </w:pPr>
                </w:p>
                <w:p w:rsidR="00F5382F" w:rsidRPr="00F5382F" w:rsidRDefault="00460695" w:rsidP="00F5382F">
                  <w:pPr>
                    <w:rPr>
                      <w:highlight w:val="white"/>
                    </w:rPr>
                  </w:pPr>
                  <w:r>
                    <w:rPr>
                      <w:b/>
                      <w:noProof/>
                      <w:lang w:val="en-US"/>
                    </w:rPr>
                    <mc:AlternateContent>
                      <mc:Choice Requires="wps">
                        <w:drawing>
                          <wp:anchor distT="0" distB="0" distL="114300" distR="114300" simplePos="0" relativeHeight="251661312" behindDoc="0" locked="0" layoutInCell="1" allowOverlap="1">
                            <wp:simplePos x="0" y="0"/>
                            <wp:positionH relativeFrom="column">
                              <wp:posOffset>-64135</wp:posOffset>
                            </wp:positionH>
                            <wp:positionV relativeFrom="paragraph">
                              <wp:posOffset>259080</wp:posOffset>
                            </wp:positionV>
                            <wp:extent cx="8862060" cy="15240"/>
                            <wp:effectExtent l="5715" t="13335" r="9525" b="9525"/>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62060" cy="152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576B6" id="AutoShape 5" o:spid="_x0000_s1026" type="#_x0000_t32" style="position:absolute;margin-left:-5.05pt;margin-top:20.4pt;width:697.8pt;height:1.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"/>
                        </w:pict>
                      </mc:Fallback>
                    </mc:AlternateContent>
                  </w:r>
                </w:p>
                <w:p w:rsidR="00F5382F" w:rsidRDefault="00F5382F" w:rsidP="00F5382F">
                  <w:pPr>
                    <w:rPr>
                      <w:highlight w:val="white"/>
                    </w:rPr>
                  </w:pPr>
                </w:p>
                <w:p w:rsidR="00FA4D3F" w:rsidRPr="00F5382F" w:rsidRDefault="00F5382F" w:rsidP="00F5382F">
                  <w:pPr>
                    <w:jc w:val="center"/>
                    <w:rPr>
                      <w:b/>
                      <w:highlight w:val="white"/>
                    </w:rPr>
                  </w:pPr>
                  <w:r w:rsidRPr="00F5382F">
                    <w:rPr>
                      <w:b/>
                      <w:highlight w:val="white"/>
                    </w:rPr>
                    <w:t>6</w:t>
                  </w:r>
                </w:p>
              </w:tc>
              <w:tc>
                <w:tcPr>
                  <w:tcW w:w="4536" w:type="dxa"/>
                </w:tcPr>
                <w:p w:rsidR="00F5382F" w:rsidRDefault="00FA394E" w:rsidP="00F5382F">
                  <w:pPr>
                    <w:spacing w:after="120" w:line="240" w:lineRule="auto"/>
                    <w:jc w:val="both"/>
                  </w:pPr>
                  <w:r>
                    <w:t xml:space="preserve">PACKAGE BOOKING </w:t>
                  </w:r>
                  <w:r w:rsidR="004B08F8">
                    <w:t xml:space="preserve">: </w:t>
                  </w:r>
                </w:p>
                <w:p w:rsidR="00F5382F" w:rsidRDefault="00FA394E" w:rsidP="00F5382F">
                  <w:r>
                    <w:t>In this module maintain the booking of travel packages by the user by selecting a various packages with date and certain comments.</w:t>
                  </w:r>
                </w:p>
                <w:p w:rsidR="00FA394E" w:rsidRDefault="00FA394E" w:rsidP="00F5382F">
                  <w:pPr>
                    <w:rPr>
                      <w:highlight w:val="white"/>
                    </w:rPr>
                  </w:pPr>
                </w:p>
                <w:p w:rsidR="00F5382F" w:rsidRDefault="00F5382F" w:rsidP="00F5382F">
                  <w:r>
                    <w:t xml:space="preserve">ISSUE TICKET: </w:t>
                  </w:r>
                </w:p>
                <w:p w:rsidR="00FA4D3F" w:rsidRPr="00F5382F" w:rsidRDefault="00FA394E" w:rsidP="00F5382F">
                  <w:pPr>
                    <w:rPr>
                      <w:highlight w:val="white"/>
                    </w:rPr>
                  </w:pPr>
                  <w:r>
                    <w:t>Tickets can be issued for the user in the issue ticket page in the homepage of user the certain booked packages only can be issued.</w:t>
                  </w:r>
                </w:p>
              </w:tc>
              <w:tc>
                <w:tcPr>
                  <w:tcW w:w="4394" w:type="dxa"/>
                </w:tcPr>
                <w:p w:rsidR="00F5382F" w:rsidRDefault="00F5382F" w:rsidP="00F5382F">
                  <w:pPr>
                    <w:spacing w:after="120" w:line="240" w:lineRule="auto"/>
                  </w:pPr>
                  <w:r>
                    <w:t>Enables efficient booking tracking and updates.</w:t>
                  </w:r>
                </w:p>
                <w:p w:rsidR="00F5382F" w:rsidRDefault="00F5382F" w:rsidP="00F5382F">
                  <w:pPr>
                    <w:spacing w:after="120" w:line="240" w:lineRule="auto"/>
                    <w:rPr>
                      <w:highlight w:val="white"/>
                    </w:rPr>
                  </w:pPr>
                  <w:r>
                    <w:t>Clear communication builds user trust.</w:t>
                  </w:r>
                </w:p>
                <w:p w:rsidR="00F5382F" w:rsidRPr="00F5382F" w:rsidRDefault="00F5382F" w:rsidP="00F5382F">
                  <w:pPr>
                    <w:rPr>
                      <w:highlight w:val="white"/>
                    </w:rPr>
                  </w:pPr>
                </w:p>
                <w:p w:rsidR="00F5382F" w:rsidRPr="00F5382F" w:rsidRDefault="00F5382F" w:rsidP="00F5382F">
                  <w:pPr>
                    <w:rPr>
                      <w:highlight w:val="white"/>
                    </w:rPr>
                  </w:pPr>
                </w:p>
                <w:p w:rsidR="00F5382F" w:rsidRDefault="00F5382F" w:rsidP="00F5382F">
                  <w:r>
                    <w:t>Streamlines the process of travel documentation.</w:t>
                  </w:r>
                </w:p>
                <w:p w:rsidR="00FA394E" w:rsidRDefault="00F5382F" w:rsidP="00F5382F">
                  <w:pPr>
                    <w:rPr>
                      <w:highlight w:val="white"/>
                    </w:rPr>
                  </w:pPr>
                  <w:r>
                    <w:t>Provides users with immediate access to travel itineraries.</w:t>
                  </w:r>
                </w:p>
                <w:p w:rsidR="00FA394E" w:rsidRPr="00FA394E" w:rsidRDefault="00FA394E" w:rsidP="00FA394E">
                  <w:pPr>
                    <w:rPr>
                      <w:highlight w:val="white"/>
                    </w:rPr>
                  </w:pPr>
                </w:p>
                <w:p w:rsidR="00FA394E" w:rsidRPr="00FA394E" w:rsidRDefault="00FA394E" w:rsidP="00FA394E">
                  <w:pPr>
                    <w:rPr>
                      <w:highlight w:val="white"/>
                    </w:rPr>
                  </w:pPr>
                </w:p>
                <w:p w:rsidR="00FA394E" w:rsidRPr="00FA394E" w:rsidRDefault="00FA394E" w:rsidP="00FA394E">
                  <w:pPr>
                    <w:rPr>
                      <w:highlight w:val="white"/>
                    </w:rPr>
                  </w:pPr>
                </w:p>
                <w:p w:rsidR="00FA394E" w:rsidRPr="00FA394E" w:rsidRDefault="00FA394E" w:rsidP="00FA394E">
                  <w:pPr>
                    <w:rPr>
                      <w:highlight w:val="white"/>
                    </w:rPr>
                  </w:pPr>
                </w:p>
                <w:p w:rsidR="00FA394E" w:rsidRPr="00FA394E" w:rsidRDefault="00FA394E" w:rsidP="00FA394E">
                  <w:pPr>
                    <w:rPr>
                      <w:highlight w:val="white"/>
                    </w:rPr>
                  </w:pPr>
                </w:p>
                <w:p w:rsidR="00FA394E" w:rsidRPr="00FA394E" w:rsidRDefault="00FA394E" w:rsidP="00FA394E">
                  <w:pPr>
                    <w:rPr>
                      <w:highlight w:val="white"/>
                    </w:rPr>
                  </w:pPr>
                </w:p>
                <w:p w:rsidR="00FA4D3F" w:rsidRDefault="00FA4D3F" w:rsidP="00FA394E">
                  <w:pPr>
                    <w:ind w:firstLine="720"/>
                    <w:rPr>
                      <w:highlight w:val="white"/>
                    </w:rPr>
                  </w:pPr>
                </w:p>
                <w:p w:rsidR="00FA394E" w:rsidRDefault="00FA394E" w:rsidP="00FA394E">
                  <w:pPr>
                    <w:ind w:firstLine="720"/>
                    <w:rPr>
                      <w:highlight w:val="white"/>
                    </w:rPr>
                  </w:pPr>
                </w:p>
                <w:p w:rsidR="00FA394E" w:rsidRDefault="00FA394E" w:rsidP="00FA394E">
                  <w:pPr>
                    <w:ind w:firstLine="720"/>
                    <w:rPr>
                      <w:highlight w:val="white"/>
                    </w:rPr>
                  </w:pPr>
                </w:p>
                <w:p w:rsidR="00FA394E" w:rsidRPr="00FA394E" w:rsidRDefault="00FA394E" w:rsidP="00FA394E">
                  <w:pPr>
                    <w:ind w:firstLine="720"/>
                    <w:rPr>
                      <w:highlight w:val="white"/>
                    </w:rPr>
                  </w:pPr>
                </w:p>
              </w:tc>
              <w:tc>
                <w:tcPr>
                  <w:tcW w:w="4167" w:type="dxa"/>
                </w:tcPr>
                <w:p w:rsidR="00F5382F" w:rsidRDefault="00F5382F" w:rsidP="00F5382F">
                  <w:pPr>
                    <w:spacing w:after="120" w:line="240" w:lineRule="auto"/>
                  </w:pPr>
                  <w:r>
                    <w:t>Manual intervention by admins can delay confirmations.</w:t>
                  </w:r>
                </w:p>
                <w:p w:rsidR="00FA4D3F" w:rsidRDefault="00F5382F" w:rsidP="00F5382F">
                  <w:pPr>
                    <w:spacing w:after="120" w:line="240" w:lineRule="auto"/>
                    <w:rPr>
                      <w:highlight w:val="white"/>
                    </w:rPr>
                  </w:pPr>
                  <w:r>
                    <w:t>Errors in the process can lead to user dissatisfaction.</w:t>
                  </w:r>
                </w:p>
                <w:p w:rsidR="00F5382F" w:rsidRDefault="00F5382F">
                  <w:pPr>
                    <w:spacing w:after="120" w:line="240" w:lineRule="auto"/>
                    <w:rPr>
                      <w:highlight w:val="white"/>
                    </w:rPr>
                  </w:pPr>
                </w:p>
                <w:p w:rsidR="00F5382F" w:rsidRDefault="00F5382F" w:rsidP="00F5382F">
                  <w:r>
                    <w:t>Errors in ticket issuance can cause significant inconvenience.</w:t>
                  </w:r>
                </w:p>
                <w:p w:rsidR="00FA4D3F" w:rsidRPr="00F5382F" w:rsidRDefault="00F5382F" w:rsidP="00F5382F">
                  <w:pPr>
                    <w:rPr>
                      <w:highlight w:val="white"/>
                    </w:rPr>
                  </w:pPr>
                  <w:r>
                    <w:t>Relies heavily on correct booking details.</w:t>
                  </w:r>
                </w:p>
              </w:tc>
            </w:tr>
          </w:tbl>
          <w:p w:rsidR="00FA4D3F" w:rsidRDefault="00FA4D3F">
            <w:pPr>
              <w:spacing w:after="120" w:line="240" w:lineRule="auto"/>
            </w:pPr>
          </w:p>
        </w:tc>
      </w:tr>
      <w:tr w:rsidR="00FA4D3F">
        <w:tc>
          <w:tcPr>
            <w:tcW w:w="14174" w:type="dxa"/>
            <w:gridSpan w:val="7"/>
            <w:shd w:val="clear" w:color="auto" w:fill="F7CBAC"/>
          </w:tcPr>
          <w:p w:rsidR="00FA4D3F" w:rsidRDefault="00F25B65">
            <w:pPr>
              <w:spacing w:after="120" w:line="240" w:lineRule="auto"/>
              <w:jc w:val="center"/>
              <w:rPr>
                <w:b/>
              </w:rPr>
            </w:pPr>
            <w:r>
              <w:rPr>
                <w:b/>
              </w:rPr>
              <w:t xml:space="preserve">Major Impact Factors in this Work </w:t>
            </w:r>
          </w:p>
        </w:tc>
      </w:tr>
      <w:tr w:rsidR="00FA4D3F">
        <w:tc>
          <w:tcPr>
            <w:tcW w:w="14174" w:type="dxa"/>
            <w:gridSpan w:val="7"/>
          </w:tcPr>
          <w:p w:rsidR="00FA4D3F" w:rsidRDefault="00F5382F">
            <w:p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Times New Roman" w:eastAsia="Times New Roman" w:hAnsi="Times New Roman" w:cs="Times New Roman"/>
                <w:color w:val="000000"/>
              </w:rPr>
            </w:pPr>
            <w:r w:rsidRPr="00F5382F">
              <w:rPr>
                <w:rFonts w:ascii="Times New Roman" w:eastAsia="Times New Roman" w:hAnsi="Times New Roman" w:cs="Times New Roman"/>
                <w:color w:val="000000"/>
              </w:rPr>
              <w:t>The major impact factors highlighted in the Travel and Tourism Management System are Efficiency in Operations,</w:t>
            </w:r>
            <w:r>
              <w:rPr>
                <w:rFonts w:ascii="Times New Roman" w:eastAsia="Times New Roman" w:hAnsi="Times New Roman" w:cs="Times New Roman"/>
                <w:color w:val="000000"/>
              </w:rPr>
              <w:t xml:space="preserve"> </w:t>
            </w:r>
            <w:r w:rsidRPr="00F5382F">
              <w:rPr>
                <w:rFonts w:ascii="Times New Roman" w:eastAsia="Times New Roman" w:hAnsi="Times New Roman" w:cs="Times New Roman"/>
                <w:color w:val="000000"/>
              </w:rPr>
              <w:t>Improved User Experience,</w:t>
            </w:r>
            <w:r>
              <w:rPr>
                <w:rFonts w:ascii="Times New Roman" w:eastAsia="Times New Roman" w:hAnsi="Times New Roman" w:cs="Times New Roman"/>
                <w:color w:val="000000"/>
              </w:rPr>
              <w:t xml:space="preserve"> </w:t>
            </w:r>
            <w:r w:rsidRPr="00F5382F">
              <w:rPr>
                <w:rFonts w:ascii="Times New Roman" w:eastAsia="Times New Roman" w:hAnsi="Times New Roman" w:cs="Times New Roman"/>
                <w:color w:val="000000"/>
              </w:rPr>
              <w:t>Accessibility,</w:t>
            </w:r>
            <w:r>
              <w:rPr>
                <w:rFonts w:ascii="Times New Roman" w:eastAsia="Times New Roman" w:hAnsi="Times New Roman" w:cs="Times New Roman"/>
                <w:color w:val="000000"/>
              </w:rPr>
              <w:t xml:space="preserve"> </w:t>
            </w:r>
            <w:r w:rsidRPr="00F5382F">
              <w:rPr>
                <w:rFonts w:ascii="Times New Roman" w:eastAsia="Times New Roman" w:hAnsi="Times New Roman" w:cs="Times New Roman"/>
                <w:color w:val="000000"/>
              </w:rPr>
              <w:t>Data Management and Accuracy,</w:t>
            </w:r>
            <w:r>
              <w:rPr>
                <w:rFonts w:ascii="Times New Roman" w:eastAsia="Times New Roman" w:hAnsi="Times New Roman" w:cs="Times New Roman"/>
                <w:color w:val="000000"/>
              </w:rPr>
              <w:t xml:space="preserve"> </w:t>
            </w:r>
            <w:r w:rsidRPr="00F5382F">
              <w:rPr>
                <w:rFonts w:ascii="Times New Roman" w:eastAsia="Times New Roman" w:hAnsi="Times New Roman" w:cs="Times New Roman"/>
                <w:color w:val="000000"/>
              </w:rPr>
              <w:t>Security</w:t>
            </w:r>
          </w:p>
          <w:tbl>
            <w:tblPr>
              <w:tblStyle w:val="Style18"/>
              <w:tblW w:w="1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A4D3F">
              <w:tc>
                <w:tcPr>
                  <w:tcW w:w="3485" w:type="dxa"/>
                  <w:shd w:val="clear" w:color="auto" w:fill="D0CECE"/>
                </w:tcPr>
                <w:p w:rsidR="00FA4D3F" w:rsidRDefault="00F25B65">
                  <w:pPr>
                    <w:pBdr>
                      <w:top w:val="none" w:sz="0" w:space="0" w:color="000000"/>
                      <w:left w:val="none" w:sz="0" w:space="0" w:color="000000"/>
                      <w:bottom w:val="none" w:sz="0" w:space="0" w:color="000000"/>
                      <w:right w:val="none" w:sz="0" w:space="0" w:color="000000"/>
                      <w:between w:val="none" w:sz="0" w:space="0" w:color="000000"/>
                    </w:pBd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rsidR="00FA4D3F" w:rsidRDefault="00F25B65">
                  <w:pPr>
                    <w:pBdr>
                      <w:top w:val="none" w:sz="0" w:space="0" w:color="000000"/>
                      <w:left w:val="none" w:sz="0" w:space="0" w:color="000000"/>
                      <w:bottom w:val="none" w:sz="0" w:space="0" w:color="000000"/>
                      <w:right w:val="none" w:sz="0" w:space="0" w:color="000000"/>
                      <w:between w:val="none" w:sz="0" w:space="0" w:color="000000"/>
                    </w:pBd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rsidR="00FA4D3F" w:rsidRDefault="00F25B65">
                  <w:pPr>
                    <w:pBdr>
                      <w:top w:val="none" w:sz="0" w:space="0" w:color="000000"/>
                      <w:left w:val="none" w:sz="0" w:space="0" w:color="000000"/>
                      <w:bottom w:val="none" w:sz="0" w:space="0" w:color="000000"/>
                      <w:right w:val="none" w:sz="0" w:space="0" w:color="000000"/>
                      <w:between w:val="none" w:sz="0" w:space="0" w:color="000000"/>
                    </w:pBd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rsidR="00FA4D3F" w:rsidRDefault="00F25B65">
                  <w:pPr>
                    <w:pBdr>
                      <w:top w:val="none" w:sz="0" w:space="0" w:color="000000"/>
                      <w:left w:val="none" w:sz="0" w:space="0" w:color="000000"/>
                      <w:bottom w:val="none" w:sz="0" w:space="0" w:color="000000"/>
                      <w:right w:val="none" w:sz="0" w:space="0" w:color="000000"/>
                      <w:between w:val="none" w:sz="0" w:space="0" w:color="000000"/>
                    </w:pBd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A4D3F">
              <w:tc>
                <w:tcPr>
                  <w:tcW w:w="3485" w:type="dxa"/>
                </w:tcPr>
                <w:p w:rsidR="00FA4D3F" w:rsidRDefault="00F5382F" w:rsidP="00F5382F">
                  <w:pPr>
                    <w:spacing w:after="0" w:line="240" w:lineRule="auto"/>
                  </w:pPr>
                  <w:r w:rsidRPr="00F5382F">
                    <w:t xml:space="preserve">Effectiveness of the Tourism Management </w:t>
                  </w:r>
                  <w:r w:rsidR="00016140" w:rsidRPr="00F5382F">
                    <w:t xml:space="preserve">System. </w:t>
                  </w:r>
                  <w:r w:rsidRPr="00F5382F">
                    <w:t>Includes operational efficiency, user satisfaction, and error reduction.</w:t>
                  </w:r>
                </w:p>
              </w:tc>
              <w:tc>
                <w:tcPr>
                  <w:tcW w:w="3486" w:type="dxa"/>
                </w:tcPr>
                <w:p w:rsidR="00FA4D3F" w:rsidRDefault="00F5382F" w:rsidP="00F5382F">
                  <w:pPr>
                    <w:spacing w:after="0" w:line="240" w:lineRule="auto"/>
                  </w:pPr>
                  <w:r w:rsidRPr="00F5382F">
                    <w:t xml:space="preserve">Automation of package creation, booking, and ticket </w:t>
                  </w:r>
                  <w:r w:rsidR="00016140" w:rsidRPr="00F5382F">
                    <w:t>issuance. Accuracy</w:t>
                  </w:r>
                  <w:r w:rsidRPr="00F5382F">
                    <w:t xml:space="preserve"> and real-time updates provided by the system</w:t>
                  </w:r>
                </w:p>
              </w:tc>
              <w:tc>
                <w:tcPr>
                  <w:tcW w:w="3486" w:type="dxa"/>
                </w:tcPr>
                <w:p w:rsidR="00F5382F" w:rsidRPr="00F5382F" w:rsidRDefault="00F5382F" w:rsidP="00F5382F">
                  <w:pPr>
                    <w:shd w:val="clear" w:color="auto" w:fill="FFFFFF"/>
                    <w:spacing w:after="0" w:line="240" w:lineRule="auto"/>
                    <w:rPr>
                      <w:color w:val="000000"/>
                    </w:rPr>
                  </w:pPr>
                  <w:r w:rsidRPr="00F5382F">
                    <w:rPr>
                      <w:color w:val="000000"/>
                    </w:rPr>
                    <w:t>Internet Connectivity:</w:t>
                  </w:r>
                </w:p>
                <w:p w:rsidR="00F5382F" w:rsidRPr="00F5382F" w:rsidRDefault="00F5382F" w:rsidP="00F5382F">
                  <w:pPr>
                    <w:shd w:val="clear" w:color="auto" w:fill="FFFFFF"/>
                    <w:spacing w:after="0" w:line="240" w:lineRule="auto"/>
                    <w:rPr>
                      <w:color w:val="000000"/>
                    </w:rPr>
                  </w:pPr>
                  <w:r w:rsidRPr="00F5382F">
                    <w:rPr>
                      <w:color w:val="000000"/>
                    </w:rPr>
                    <w:t>Impacts system accessibility for users in different regions.</w:t>
                  </w:r>
                </w:p>
                <w:p w:rsidR="00F5382F" w:rsidRPr="00F5382F" w:rsidRDefault="00F5382F" w:rsidP="00F5382F">
                  <w:pPr>
                    <w:shd w:val="clear" w:color="auto" w:fill="FFFFFF"/>
                    <w:spacing w:after="0" w:line="240" w:lineRule="auto"/>
                    <w:rPr>
                      <w:color w:val="000000"/>
                    </w:rPr>
                  </w:pPr>
                  <w:r w:rsidRPr="00F5382F">
                    <w:rPr>
                      <w:color w:val="000000"/>
                    </w:rPr>
                    <w:t>Admin Efficiency:</w:t>
                  </w:r>
                </w:p>
                <w:p w:rsidR="00FA4D3F" w:rsidRDefault="00F5382F" w:rsidP="00F5382F">
                  <w:pPr>
                    <w:shd w:val="clear" w:color="auto" w:fill="FFFFFF"/>
                    <w:spacing w:after="0" w:line="240" w:lineRule="auto"/>
                    <w:rPr>
                      <w:color w:val="000000"/>
                    </w:rPr>
                  </w:pPr>
                  <w:r w:rsidRPr="00F5382F">
                    <w:rPr>
                      <w:color w:val="000000"/>
                    </w:rPr>
                    <w:t>Admin responsiveness to package creation and booking confirmation affects overall system performance.</w:t>
                  </w:r>
                </w:p>
              </w:tc>
              <w:tc>
                <w:tcPr>
                  <w:tcW w:w="3486" w:type="dxa"/>
                </w:tcPr>
                <w:p w:rsidR="00F5382F" w:rsidRDefault="00F5382F" w:rsidP="00F5382F">
                  <w:pPr>
                    <w:shd w:val="clear" w:color="auto" w:fill="FFFFFF"/>
                    <w:spacing w:after="0" w:line="240" w:lineRule="auto"/>
                  </w:pPr>
                  <w:r>
                    <w:t>Ease of Use:</w:t>
                  </w:r>
                </w:p>
                <w:p w:rsidR="00F5382F" w:rsidRDefault="00F5382F" w:rsidP="00F5382F">
                  <w:pPr>
                    <w:shd w:val="clear" w:color="auto" w:fill="FFFFFF"/>
                    <w:spacing w:after="0" w:line="240" w:lineRule="auto"/>
                  </w:pPr>
                  <w:r>
                    <w:t>Links the system's user interface design (independent) to user satisfaction (dependent).</w:t>
                  </w:r>
                </w:p>
                <w:p w:rsidR="00FA4D3F" w:rsidRDefault="00F5382F" w:rsidP="00F5382F">
                  <w:pPr>
                    <w:shd w:val="clear" w:color="auto" w:fill="FFFFFF"/>
                    <w:spacing w:after="0" w:line="240" w:lineRule="auto"/>
                  </w:pPr>
                  <w:r>
                    <w:t>Automation Quality, Real-Time Information</w:t>
                  </w:r>
                </w:p>
              </w:tc>
            </w:tr>
          </w:tbl>
          <w:p w:rsidR="00FA4D3F" w:rsidRDefault="00FA4D3F">
            <w:pPr>
              <w:spacing w:after="120" w:line="240" w:lineRule="auto"/>
            </w:pPr>
          </w:p>
        </w:tc>
      </w:tr>
      <w:tr w:rsidR="00FA4D3F">
        <w:tc>
          <w:tcPr>
            <w:tcW w:w="14174" w:type="dxa"/>
            <w:gridSpan w:val="7"/>
            <w:shd w:val="clear" w:color="auto" w:fill="auto"/>
          </w:tcPr>
          <w:p w:rsidR="00FA4D3F" w:rsidRDefault="00FA4D3F">
            <w:pPr>
              <w:spacing w:after="120" w:line="240" w:lineRule="auto"/>
              <w:jc w:val="center"/>
              <w:rPr>
                <w:b/>
              </w:rPr>
            </w:pPr>
          </w:p>
          <w:tbl>
            <w:tblPr>
              <w:tblStyle w:val="Style19"/>
              <w:tblW w:w="1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A4D3F">
              <w:tc>
                <w:tcPr>
                  <w:tcW w:w="13943" w:type="dxa"/>
                  <w:shd w:val="clear" w:color="auto" w:fill="D0CECE"/>
                </w:tcPr>
                <w:p w:rsidR="00FA4D3F" w:rsidRDefault="00F25B65">
                  <w:pPr>
                    <w:spacing w:after="120" w:line="240" w:lineRule="auto"/>
                    <w:jc w:val="center"/>
                    <w:rPr>
                      <w:highlight w:val="white"/>
                    </w:rPr>
                  </w:pPr>
                  <w:r>
                    <w:rPr>
                      <w:b/>
                      <w:color w:val="000000"/>
                      <w:highlight w:val="white"/>
                    </w:rPr>
                    <w:t>Relationship Among The Above 4 Variables in This article</w:t>
                  </w:r>
                </w:p>
              </w:tc>
            </w:tr>
            <w:tr w:rsidR="00FA4D3F">
              <w:tc>
                <w:tcPr>
                  <w:tcW w:w="13943" w:type="dxa"/>
                </w:tcPr>
                <w:p w:rsidR="00FA4D3F" w:rsidRDefault="00FA4D3F">
                  <w:pPr>
                    <w:spacing w:after="120" w:line="240" w:lineRule="auto"/>
                    <w:rPr>
                      <w:highlight w:val="white"/>
                    </w:rPr>
                  </w:pPr>
                </w:p>
              </w:tc>
            </w:tr>
          </w:tbl>
          <w:p w:rsidR="00FA4D3F" w:rsidRDefault="00FA4D3F" w:rsidP="00F5382F">
            <w:pPr>
              <w:spacing w:after="120" w:line="240" w:lineRule="auto"/>
              <w:rPr>
                <w:b/>
              </w:rPr>
            </w:pPr>
          </w:p>
        </w:tc>
      </w:tr>
      <w:tr w:rsidR="00FA4D3F">
        <w:tc>
          <w:tcPr>
            <w:tcW w:w="4644" w:type="dxa"/>
            <w:gridSpan w:val="2"/>
            <w:shd w:val="clear" w:color="auto" w:fill="F7CBAC"/>
          </w:tcPr>
          <w:p w:rsidR="00FA4D3F" w:rsidRDefault="00F25B65">
            <w:pPr>
              <w:spacing w:after="120" w:line="240" w:lineRule="auto"/>
              <w:jc w:val="center"/>
              <w:rPr>
                <w:b/>
              </w:rPr>
            </w:pPr>
            <w:r>
              <w:rPr>
                <w:b/>
              </w:rPr>
              <w:t xml:space="preserve">Input and Output  </w:t>
            </w:r>
          </w:p>
        </w:tc>
        <w:tc>
          <w:tcPr>
            <w:tcW w:w="4678" w:type="dxa"/>
            <w:gridSpan w:val="4"/>
            <w:shd w:val="clear" w:color="auto" w:fill="F7CBAC"/>
          </w:tcPr>
          <w:p w:rsidR="00FA4D3F" w:rsidRDefault="00F25B65">
            <w:pPr>
              <w:spacing w:after="120" w:line="240" w:lineRule="auto"/>
              <w:jc w:val="center"/>
              <w:rPr>
                <w:b/>
              </w:rPr>
            </w:pPr>
            <w:r>
              <w:rPr>
                <w:b/>
              </w:rPr>
              <w:t xml:space="preserve">Feature of This   Solution </w:t>
            </w:r>
          </w:p>
        </w:tc>
        <w:tc>
          <w:tcPr>
            <w:tcW w:w="4852" w:type="dxa"/>
            <w:shd w:val="clear" w:color="auto" w:fill="F7CBAC"/>
          </w:tcPr>
          <w:p w:rsidR="00FA4D3F" w:rsidRDefault="00F25B65">
            <w:pPr>
              <w:spacing w:after="120" w:line="240" w:lineRule="auto"/>
              <w:jc w:val="center"/>
              <w:rPr>
                <w:b/>
              </w:rPr>
            </w:pPr>
            <w:r>
              <w:rPr>
                <w:b/>
              </w:rPr>
              <w:t>Contribution in This  Work</w:t>
            </w:r>
          </w:p>
        </w:tc>
      </w:tr>
      <w:tr w:rsidR="00FA4D3F">
        <w:tc>
          <w:tcPr>
            <w:tcW w:w="4644" w:type="dxa"/>
            <w:gridSpan w:val="2"/>
          </w:tcPr>
          <w:p w:rsidR="00FA4D3F" w:rsidRDefault="00FA4D3F">
            <w:pPr>
              <w:spacing w:after="120" w:line="240" w:lineRule="auto"/>
              <w:jc w:val="both"/>
            </w:pPr>
          </w:p>
          <w:tbl>
            <w:tblPr>
              <w:tblStyle w:val="Style20"/>
              <w:tblW w:w="44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A4D3F">
              <w:tc>
                <w:tcPr>
                  <w:tcW w:w="2206" w:type="dxa"/>
                  <w:shd w:val="clear" w:color="auto" w:fill="C9C9C9"/>
                </w:tcPr>
                <w:p w:rsidR="00FA4D3F" w:rsidRDefault="00F25B65">
                  <w:pPr>
                    <w:spacing w:after="120" w:line="240" w:lineRule="auto"/>
                    <w:jc w:val="both"/>
                    <w:rPr>
                      <w:b/>
                    </w:rPr>
                  </w:pPr>
                  <w:r>
                    <w:rPr>
                      <w:b/>
                    </w:rPr>
                    <w:t>Input</w:t>
                  </w:r>
                </w:p>
              </w:tc>
              <w:tc>
                <w:tcPr>
                  <w:tcW w:w="2207" w:type="dxa"/>
                  <w:shd w:val="clear" w:color="auto" w:fill="C9C9C9"/>
                </w:tcPr>
                <w:p w:rsidR="00FA4D3F" w:rsidRDefault="00F25B65">
                  <w:pPr>
                    <w:spacing w:after="120" w:line="240" w:lineRule="auto"/>
                    <w:jc w:val="both"/>
                    <w:rPr>
                      <w:b/>
                    </w:rPr>
                  </w:pPr>
                  <w:r>
                    <w:rPr>
                      <w:b/>
                    </w:rPr>
                    <w:t>Output</w:t>
                  </w:r>
                </w:p>
              </w:tc>
            </w:tr>
            <w:tr w:rsidR="00FA4D3F">
              <w:tc>
                <w:tcPr>
                  <w:tcW w:w="2206" w:type="dxa"/>
                </w:tcPr>
                <w:p w:rsidR="00FA4D3F" w:rsidRDefault="00F5382F">
                  <w:pPr>
                    <w:spacing w:after="120" w:line="240" w:lineRule="auto"/>
                    <w:jc w:val="both"/>
                  </w:pPr>
                  <w:r w:rsidRPr="00F5382F">
                    <w:t xml:space="preserve">Admin Inputs, User </w:t>
                  </w:r>
                  <w:r w:rsidR="00016140" w:rsidRPr="00F5382F">
                    <w:t>Inputs, System</w:t>
                  </w:r>
                  <w:r w:rsidRPr="00F5382F">
                    <w:t xml:space="preserve"> Inputs</w:t>
                  </w:r>
                </w:p>
              </w:tc>
              <w:tc>
                <w:tcPr>
                  <w:tcW w:w="2207" w:type="dxa"/>
                </w:tcPr>
                <w:p w:rsidR="00F5382F" w:rsidRPr="00F5382F" w:rsidRDefault="00F5382F" w:rsidP="00F5382F">
                  <w:pPr>
                    <w:spacing w:after="120" w:line="240" w:lineRule="auto"/>
                    <w:jc w:val="both"/>
                    <w:rPr>
                      <w:lang w:val="en-IN"/>
                    </w:rPr>
                  </w:pPr>
                  <w:r w:rsidRPr="00F5382F">
                    <w:rPr>
                      <w:lang w:val="en-IN"/>
                    </w:rPr>
                    <w:t>platform for all</w:t>
                  </w:r>
                </w:p>
                <w:p w:rsidR="00FA4D3F" w:rsidRDefault="00016140" w:rsidP="00F5382F">
                  <w:pPr>
                    <w:spacing w:after="120" w:line="240" w:lineRule="auto"/>
                    <w:jc w:val="both"/>
                    <w:rPr>
                      <w:lang w:val="en-IN"/>
                    </w:rPr>
                  </w:pPr>
                  <w:r w:rsidRPr="00F5382F">
                    <w:rPr>
                      <w:lang w:val="en-IN"/>
                    </w:rPr>
                    <w:t>Travellers</w:t>
                  </w:r>
                  <w:r w:rsidR="00F5382F" w:rsidRPr="00F5382F">
                    <w:rPr>
                      <w:lang w:val="en-IN"/>
                    </w:rPr>
                    <w:t xml:space="preserve"> which can be used for easy bookings and know the all details.</w:t>
                  </w:r>
                </w:p>
              </w:tc>
            </w:tr>
          </w:tbl>
          <w:p w:rsidR="00FA4D3F" w:rsidRDefault="00FA4D3F">
            <w:pPr>
              <w:spacing w:after="120" w:line="240" w:lineRule="auto"/>
              <w:jc w:val="both"/>
            </w:pPr>
          </w:p>
          <w:p w:rsidR="00FA4D3F" w:rsidRDefault="00FA4D3F">
            <w:pPr>
              <w:spacing w:after="120" w:line="240" w:lineRule="auto"/>
              <w:jc w:val="both"/>
            </w:pPr>
          </w:p>
        </w:tc>
        <w:tc>
          <w:tcPr>
            <w:tcW w:w="4678" w:type="dxa"/>
            <w:gridSpan w:val="4"/>
          </w:tcPr>
          <w:p w:rsidR="00FA4D3F" w:rsidRDefault="00F5382F">
            <w:pPr>
              <w:spacing w:after="120" w:line="240" w:lineRule="auto"/>
              <w:jc w:val="both"/>
            </w:pPr>
            <w:r>
              <w:t xml:space="preserve">This solution </w:t>
            </w:r>
            <w:r w:rsidRPr="00F5382F">
              <w:t>automates package creation, booking, and ticket issuance with real-time updates, offering a user-friendly and responsive platform.</w:t>
            </w:r>
          </w:p>
          <w:p w:rsidR="00FA4D3F" w:rsidRDefault="00FA4D3F">
            <w:pPr>
              <w:spacing w:after="120" w:line="240" w:lineRule="auto"/>
              <w:jc w:val="both"/>
            </w:pPr>
          </w:p>
          <w:p w:rsidR="00FA4D3F" w:rsidRDefault="00FA4D3F">
            <w:pPr>
              <w:spacing w:after="120" w:line="240" w:lineRule="auto"/>
              <w:jc w:val="both"/>
            </w:pPr>
          </w:p>
        </w:tc>
        <w:tc>
          <w:tcPr>
            <w:tcW w:w="4852" w:type="dxa"/>
          </w:tcPr>
          <w:p w:rsidR="00FA4D3F" w:rsidRDefault="00F5382F">
            <w:pPr>
              <w:spacing w:after="120" w:line="240" w:lineRule="auto"/>
              <w:jc w:val="both"/>
            </w:pPr>
            <w:r w:rsidRPr="00F5382F">
              <w:t>This system automates travel management tasks, improving efficiency and reducing errors. It adds value by enhancing user experience, reducing costs, and streamlining operations for businesses.</w:t>
            </w:r>
          </w:p>
        </w:tc>
      </w:tr>
      <w:tr w:rsidR="00FA4D3F">
        <w:tc>
          <w:tcPr>
            <w:tcW w:w="6771" w:type="dxa"/>
            <w:gridSpan w:val="4"/>
            <w:shd w:val="clear" w:color="auto" w:fill="FFCCFF"/>
          </w:tcPr>
          <w:p w:rsidR="00FA4D3F" w:rsidRDefault="00F25B65">
            <w:pPr>
              <w:spacing w:after="120" w:line="240" w:lineRule="auto"/>
              <w:jc w:val="center"/>
              <w:rPr>
                <w:b/>
              </w:rPr>
            </w:pPr>
            <w:r>
              <w:rPr>
                <w:b/>
              </w:rPr>
              <w:t>Positive Impact of this Solution in This Project Domain</w:t>
            </w:r>
          </w:p>
        </w:tc>
        <w:tc>
          <w:tcPr>
            <w:tcW w:w="7403" w:type="dxa"/>
            <w:gridSpan w:val="3"/>
            <w:shd w:val="clear" w:color="auto" w:fill="FFCCFF"/>
          </w:tcPr>
          <w:p w:rsidR="00FA4D3F" w:rsidRDefault="00F25B65">
            <w:pPr>
              <w:spacing w:after="120" w:line="240" w:lineRule="auto"/>
              <w:jc w:val="center"/>
              <w:rPr>
                <w:b/>
              </w:rPr>
            </w:pPr>
            <w:r>
              <w:rPr>
                <w:b/>
              </w:rPr>
              <w:t>Negative Impact of this Solution in This Project Domain</w:t>
            </w:r>
          </w:p>
        </w:tc>
      </w:tr>
      <w:tr w:rsidR="00FA4D3F">
        <w:tc>
          <w:tcPr>
            <w:tcW w:w="6771" w:type="dxa"/>
            <w:gridSpan w:val="4"/>
            <w:shd w:val="clear" w:color="auto" w:fill="auto"/>
          </w:tcPr>
          <w:p w:rsidR="00FA4D3F" w:rsidRDefault="00703B53" w:rsidP="00703B53">
            <w:pPr>
              <w:spacing w:after="120" w:line="240" w:lineRule="auto"/>
              <w:jc w:val="both"/>
            </w:pPr>
            <w:r>
              <w:t>The system improves efficiency, reduces costs, and enhances user experience with real-time updates.</w:t>
            </w:r>
          </w:p>
        </w:tc>
        <w:tc>
          <w:tcPr>
            <w:tcW w:w="7403" w:type="dxa"/>
            <w:gridSpan w:val="3"/>
            <w:shd w:val="clear" w:color="auto" w:fill="auto"/>
          </w:tcPr>
          <w:p w:rsidR="00FA4D3F" w:rsidRDefault="00703B53">
            <w:pPr>
              <w:spacing w:after="120" w:line="240" w:lineRule="auto"/>
              <w:jc w:val="both"/>
            </w:pPr>
            <w:r>
              <w:t>It depends on internet connectivity and may face security risks or technical issues.</w:t>
            </w:r>
          </w:p>
        </w:tc>
      </w:tr>
      <w:tr w:rsidR="00FA4D3F">
        <w:tc>
          <w:tcPr>
            <w:tcW w:w="4661" w:type="dxa"/>
            <w:gridSpan w:val="3"/>
            <w:shd w:val="clear" w:color="auto" w:fill="F7CBAC"/>
          </w:tcPr>
          <w:p w:rsidR="00FA4D3F" w:rsidRDefault="00F25B65">
            <w:pPr>
              <w:spacing w:after="120" w:line="240" w:lineRule="auto"/>
              <w:jc w:val="center"/>
              <w:rPr>
                <w:b/>
              </w:rPr>
            </w:pPr>
            <w:r>
              <w:rPr>
                <w:b/>
              </w:rPr>
              <w:t xml:space="preserve">Analyse This Work By Critical Thinking  </w:t>
            </w:r>
          </w:p>
        </w:tc>
        <w:tc>
          <w:tcPr>
            <w:tcW w:w="4661" w:type="dxa"/>
            <w:gridSpan w:val="3"/>
            <w:shd w:val="clear" w:color="auto" w:fill="F7CBAC"/>
          </w:tcPr>
          <w:p w:rsidR="00FA4D3F" w:rsidRDefault="00F25B65">
            <w:pPr>
              <w:spacing w:after="120" w:line="240" w:lineRule="auto"/>
              <w:jc w:val="center"/>
              <w:rPr>
                <w:b/>
              </w:rPr>
            </w:pPr>
            <w:r>
              <w:rPr>
                <w:b/>
              </w:rPr>
              <w:t>The Tools That Assessed this Work</w:t>
            </w:r>
          </w:p>
        </w:tc>
        <w:tc>
          <w:tcPr>
            <w:tcW w:w="4852" w:type="dxa"/>
            <w:shd w:val="clear" w:color="auto" w:fill="F7CBAC"/>
          </w:tcPr>
          <w:p w:rsidR="00FA4D3F" w:rsidRDefault="00F25B65">
            <w:pPr>
              <w:spacing w:after="120" w:line="240" w:lineRule="auto"/>
              <w:jc w:val="center"/>
              <w:rPr>
                <w:b/>
              </w:rPr>
            </w:pPr>
            <w:r>
              <w:rPr>
                <w:b/>
              </w:rPr>
              <w:t>What is the Structure of this Paper</w:t>
            </w:r>
          </w:p>
        </w:tc>
      </w:tr>
      <w:tr w:rsidR="00FA4D3F">
        <w:tc>
          <w:tcPr>
            <w:tcW w:w="4661" w:type="dxa"/>
            <w:gridSpan w:val="3"/>
          </w:tcPr>
          <w:p w:rsidR="00FA4D3F" w:rsidRDefault="00703B53" w:rsidP="00703B53">
            <w:pPr>
              <w:pBdr>
                <w:top w:val="single" w:sz="2" w:space="0" w:color="E5E7EB"/>
                <w:left w:val="single" w:sz="2" w:space="0" w:color="E5E7EB"/>
                <w:bottom w:val="single" w:sz="2" w:space="0" w:color="E5E7EB"/>
                <w:right w:val="single" w:sz="2" w:space="0" w:color="E5E7EB"/>
              </w:pBdr>
              <w:spacing w:line="18" w:lineRule="atLeast"/>
            </w:pPr>
            <w:r w:rsidRPr="00703B53">
              <w:t>The Travel and Tourism Management System improves efficiency and user experience through automation but depends on internet access and poses security risks. It offers growth opportunities but needs robust security and continuous updates to stay competitive.</w:t>
            </w:r>
          </w:p>
        </w:tc>
        <w:tc>
          <w:tcPr>
            <w:tcW w:w="4661" w:type="dxa"/>
            <w:gridSpan w:val="3"/>
          </w:tcPr>
          <w:p w:rsidR="00F5382F" w:rsidRDefault="00703B53">
            <w:pPr>
              <w:spacing w:after="120" w:line="240" w:lineRule="auto"/>
            </w:pPr>
            <w:r w:rsidRPr="00703B53">
              <w:t xml:space="preserve">The Travel and Tourism Management System uses automated tools to streamline package creation, booking, and ticket issuance, enhancing operational efficiency. Database management tools are used to store and manage large amounts of travel data </w:t>
            </w:r>
            <w:r w:rsidR="00016140" w:rsidRPr="00703B53">
              <w:t>securely. Authentication</w:t>
            </w:r>
            <w:r w:rsidRPr="00703B53">
              <w:t xml:space="preserve"> and security tools protect sensitive user and admin data from unauthorized access</w:t>
            </w:r>
          </w:p>
          <w:p w:rsidR="00F5382F" w:rsidRDefault="00F5382F">
            <w:pPr>
              <w:spacing w:after="120" w:line="240" w:lineRule="auto"/>
            </w:pPr>
          </w:p>
          <w:p w:rsidR="00F5382F" w:rsidRDefault="00F5382F">
            <w:pPr>
              <w:spacing w:after="120" w:line="240" w:lineRule="auto"/>
            </w:pPr>
          </w:p>
          <w:p w:rsidR="00F5382F" w:rsidRDefault="00F5382F">
            <w:pPr>
              <w:spacing w:after="120" w:line="240" w:lineRule="auto"/>
            </w:pPr>
          </w:p>
          <w:p w:rsidR="00F5382F" w:rsidRDefault="00F5382F">
            <w:pPr>
              <w:spacing w:after="120" w:line="240" w:lineRule="auto"/>
            </w:pPr>
          </w:p>
          <w:p w:rsidR="00F5382F" w:rsidRDefault="00F5382F">
            <w:pPr>
              <w:spacing w:after="120" w:line="240" w:lineRule="auto"/>
            </w:pPr>
          </w:p>
          <w:p w:rsidR="00F5382F" w:rsidRDefault="00F5382F">
            <w:pPr>
              <w:spacing w:after="120" w:line="240" w:lineRule="auto"/>
            </w:pPr>
          </w:p>
          <w:p w:rsidR="00F5382F" w:rsidRDefault="00F5382F">
            <w:pPr>
              <w:spacing w:after="120" w:line="240" w:lineRule="auto"/>
            </w:pPr>
          </w:p>
          <w:p w:rsidR="00F5382F" w:rsidRDefault="00F5382F">
            <w:pPr>
              <w:spacing w:after="120" w:line="240" w:lineRule="auto"/>
            </w:pPr>
          </w:p>
          <w:p w:rsidR="00F5382F" w:rsidRDefault="00F5382F">
            <w:pPr>
              <w:spacing w:after="120" w:line="240" w:lineRule="auto"/>
            </w:pPr>
          </w:p>
          <w:p w:rsidR="00F5382F" w:rsidRDefault="00F5382F">
            <w:pPr>
              <w:spacing w:after="120" w:line="240" w:lineRule="auto"/>
            </w:pPr>
          </w:p>
          <w:p w:rsidR="00F5382F" w:rsidRDefault="00F5382F">
            <w:pPr>
              <w:spacing w:after="120" w:line="240" w:lineRule="auto"/>
            </w:pPr>
          </w:p>
        </w:tc>
        <w:tc>
          <w:tcPr>
            <w:tcW w:w="4852" w:type="dxa"/>
          </w:tcPr>
          <w:p w:rsidR="00FA394E" w:rsidRPr="00FA394E" w:rsidRDefault="00FA394E" w:rsidP="00FA394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Cambria" w:eastAsia="Cambria" w:hAnsi="Cambria" w:cs="Cambria"/>
                <w:color w:val="000000"/>
              </w:rPr>
            </w:pPr>
            <w:r w:rsidRPr="00FA394E">
              <w:rPr>
                <w:rFonts w:ascii="Cambria" w:eastAsia="Cambria" w:hAnsi="Cambria" w:cs="Cambria"/>
                <w:color w:val="000000"/>
              </w:rPr>
              <w:t>Abstract</w:t>
            </w:r>
          </w:p>
          <w:p w:rsidR="00FA394E" w:rsidRPr="00FA394E" w:rsidRDefault="00FA394E" w:rsidP="00FA394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Cambria" w:eastAsia="Cambria" w:hAnsi="Cambria" w:cs="Cambria"/>
                <w:color w:val="000000"/>
              </w:rPr>
            </w:pPr>
            <w:r w:rsidRPr="00FA394E">
              <w:rPr>
                <w:rFonts w:ascii="Cambria" w:eastAsia="Cambria" w:hAnsi="Cambria" w:cs="Cambria"/>
                <w:color w:val="000000"/>
              </w:rPr>
              <w:t>Introduction</w:t>
            </w:r>
          </w:p>
          <w:p w:rsidR="00FA394E" w:rsidRPr="00FA394E" w:rsidRDefault="00FA394E" w:rsidP="00FA394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Cambria" w:eastAsia="Cambria" w:hAnsi="Cambria" w:cs="Cambria"/>
                <w:color w:val="000000"/>
              </w:rPr>
            </w:pPr>
            <w:r w:rsidRPr="00FA394E">
              <w:rPr>
                <w:rFonts w:ascii="Cambria" w:eastAsia="Cambria" w:hAnsi="Cambria" w:cs="Cambria"/>
                <w:color w:val="000000"/>
              </w:rPr>
              <w:t>Existing System</w:t>
            </w:r>
          </w:p>
          <w:p w:rsidR="00FA394E" w:rsidRPr="00FA394E" w:rsidRDefault="00FA394E" w:rsidP="00FA394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Cambria" w:eastAsia="Cambria" w:hAnsi="Cambria" w:cs="Cambria"/>
                <w:color w:val="000000"/>
              </w:rPr>
            </w:pPr>
            <w:r w:rsidRPr="00FA394E">
              <w:rPr>
                <w:rFonts w:ascii="Cambria" w:eastAsia="Cambria" w:hAnsi="Cambria" w:cs="Cambria"/>
                <w:color w:val="000000"/>
              </w:rPr>
              <w:t>Proposed System</w:t>
            </w:r>
          </w:p>
          <w:p w:rsidR="00FA394E" w:rsidRPr="00FA394E" w:rsidRDefault="00FA394E" w:rsidP="00FA394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Cambria" w:eastAsia="Cambria" w:hAnsi="Cambria" w:cs="Cambria"/>
                <w:color w:val="000000"/>
              </w:rPr>
            </w:pPr>
            <w:r w:rsidRPr="00FA394E">
              <w:rPr>
                <w:rFonts w:ascii="Cambria" w:eastAsia="Cambria" w:hAnsi="Cambria" w:cs="Cambria"/>
                <w:color w:val="000000"/>
              </w:rPr>
              <w:t>Modules of the System</w:t>
            </w:r>
          </w:p>
          <w:p w:rsidR="00FA394E" w:rsidRPr="00FA394E" w:rsidRDefault="00FA394E" w:rsidP="00FA394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Cambria" w:eastAsia="Cambria" w:hAnsi="Cambria" w:cs="Cambria"/>
                <w:color w:val="000000"/>
              </w:rPr>
            </w:pPr>
            <w:r w:rsidRPr="00FA394E">
              <w:rPr>
                <w:rFonts w:ascii="Cambria" w:eastAsia="Cambria" w:hAnsi="Cambria" w:cs="Cambria"/>
                <w:color w:val="000000"/>
              </w:rPr>
              <w:t>Input and Output Design</w:t>
            </w:r>
          </w:p>
          <w:p w:rsidR="00FA394E" w:rsidRPr="00FA394E" w:rsidRDefault="00FA394E" w:rsidP="00FA394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Cambria" w:eastAsia="Cambria" w:hAnsi="Cambria" w:cs="Cambria"/>
                <w:color w:val="000000"/>
              </w:rPr>
            </w:pPr>
            <w:r w:rsidRPr="00FA394E">
              <w:rPr>
                <w:rFonts w:ascii="Cambria" w:eastAsia="Cambria" w:hAnsi="Cambria" w:cs="Cambria"/>
                <w:color w:val="000000"/>
              </w:rPr>
              <w:t>Input Design</w:t>
            </w:r>
          </w:p>
          <w:p w:rsidR="00FA394E" w:rsidRPr="00FA394E" w:rsidRDefault="00FA394E" w:rsidP="00FA394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Cambria" w:eastAsia="Cambria" w:hAnsi="Cambria" w:cs="Cambria"/>
                <w:color w:val="000000"/>
              </w:rPr>
            </w:pPr>
            <w:r w:rsidRPr="00FA394E">
              <w:rPr>
                <w:rFonts w:ascii="Cambria" w:eastAsia="Cambria" w:hAnsi="Cambria" w:cs="Cambria"/>
                <w:color w:val="000000"/>
              </w:rPr>
              <w:t>Output Design</w:t>
            </w:r>
          </w:p>
          <w:p w:rsidR="00FA394E" w:rsidRPr="00FA394E" w:rsidRDefault="00FA394E" w:rsidP="00FA394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Cambria" w:eastAsia="Cambria" w:hAnsi="Cambria" w:cs="Cambria"/>
                <w:color w:val="000000"/>
              </w:rPr>
            </w:pPr>
            <w:r w:rsidRPr="00FA394E">
              <w:rPr>
                <w:rFonts w:ascii="Cambria" w:eastAsia="Cambria" w:hAnsi="Cambria" w:cs="Cambria"/>
                <w:color w:val="000000"/>
              </w:rPr>
              <w:t>Conclusion</w:t>
            </w:r>
          </w:p>
          <w:p w:rsidR="00703B53" w:rsidRDefault="00FA394E" w:rsidP="00FA394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120" w:line="240" w:lineRule="auto"/>
              <w:rPr>
                <w:rFonts w:ascii="Cambria" w:eastAsia="Cambria" w:hAnsi="Cambria" w:cs="Cambria"/>
                <w:color w:val="000000"/>
              </w:rPr>
            </w:pPr>
            <w:r w:rsidRPr="00FA394E">
              <w:rPr>
                <w:rFonts w:ascii="Cambria" w:eastAsia="Cambria" w:hAnsi="Cambria" w:cs="Cambria"/>
                <w:color w:val="000000"/>
              </w:rPr>
              <w:t>References</w:t>
            </w:r>
          </w:p>
        </w:tc>
      </w:tr>
      <w:tr w:rsidR="00FA4D3F">
        <w:tc>
          <w:tcPr>
            <w:tcW w:w="14174" w:type="dxa"/>
            <w:gridSpan w:val="7"/>
            <w:shd w:val="clear" w:color="auto" w:fill="F7CBAC"/>
          </w:tcPr>
          <w:p w:rsidR="00FA4D3F" w:rsidRDefault="00F25B65">
            <w:pPr>
              <w:spacing w:after="120" w:line="240" w:lineRule="auto"/>
              <w:jc w:val="center"/>
              <w:rPr>
                <w:b/>
              </w:rPr>
            </w:pPr>
            <w:r>
              <w:rPr>
                <w:b/>
              </w:rPr>
              <w:t>Diagram/Flowchart</w:t>
            </w:r>
          </w:p>
        </w:tc>
      </w:tr>
      <w:tr w:rsidR="00FA4D3F">
        <w:tc>
          <w:tcPr>
            <w:tcW w:w="14174" w:type="dxa"/>
            <w:gridSpan w:val="7"/>
          </w:tcPr>
          <w:p w:rsidR="00FA4D3F" w:rsidRDefault="00FA394E" w:rsidP="00FA394E">
            <w:pPr>
              <w:spacing w:after="120" w:line="240" w:lineRule="auto"/>
              <w:jc w:val="center"/>
            </w:pPr>
            <w:r w:rsidRPr="00FA394E">
              <w:drawing>
                <wp:inline distT="0" distB="0" distL="0" distR="0" wp14:anchorId="7B08C1D7" wp14:editId="6BE8D6B5">
                  <wp:extent cx="4015740" cy="3764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92" cy="3764610"/>
                          </a:xfrm>
                          <a:prstGeom prst="rect">
                            <a:avLst/>
                          </a:prstGeom>
                        </pic:spPr>
                      </pic:pic>
                    </a:graphicData>
                  </a:graphic>
                </wp:inline>
              </w:drawing>
            </w:r>
          </w:p>
        </w:tc>
      </w:tr>
    </w:tbl>
    <w:p w:rsidR="00FA4D3F" w:rsidRDefault="00FA4D3F">
      <w:pPr>
        <w:spacing w:after="120" w:line="240" w:lineRule="auto"/>
        <w:jc w:val="center"/>
        <w:rPr>
          <w:b/>
        </w:rPr>
      </w:pPr>
    </w:p>
    <w:p w:rsidR="00FA4D3F" w:rsidRDefault="00FA4D3F">
      <w:pPr>
        <w:spacing w:after="120" w:line="240" w:lineRule="auto"/>
        <w:jc w:val="center"/>
        <w:rPr>
          <w:b/>
        </w:rPr>
      </w:pPr>
    </w:p>
    <w:p w:rsidR="00703B53" w:rsidRDefault="00703B53">
      <w:pPr>
        <w:spacing w:after="120" w:line="240" w:lineRule="auto"/>
        <w:jc w:val="center"/>
        <w:rPr>
          <w:b/>
        </w:rPr>
      </w:pPr>
    </w:p>
    <w:p w:rsidR="00703B53" w:rsidRDefault="00703B53">
      <w:pPr>
        <w:spacing w:after="120" w:line="240" w:lineRule="auto"/>
        <w:jc w:val="center"/>
        <w:rPr>
          <w:b/>
        </w:rPr>
      </w:pPr>
    </w:p>
    <w:p w:rsidR="00703B53" w:rsidRDefault="00F25B65" w:rsidP="00703B53">
      <w:pPr>
        <w:spacing w:after="120" w:line="240" w:lineRule="auto"/>
        <w:jc w:val="center"/>
        <w:rPr>
          <w:b/>
        </w:rPr>
      </w:pPr>
      <w:r>
        <w:rPr>
          <w:b/>
        </w:rPr>
        <w:t>--End of Paper 2</w:t>
      </w:r>
      <w:r w:rsidR="00703B53">
        <w:rPr>
          <w:b/>
        </w:rPr>
        <w:t>—</w:t>
      </w:r>
    </w:p>
    <w:tbl>
      <w:tblPr>
        <w:tblStyle w:val="Style21"/>
        <w:tblpPr w:leftFromText="180" w:rightFromText="180" w:vertAnchor="text" w:tblpY="1"/>
        <w:tblOverlap w:val="never"/>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77"/>
        <w:gridCol w:w="567"/>
        <w:gridCol w:w="17"/>
        <w:gridCol w:w="2110"/>
        <w:gridCol w:w="1701"/>
        <w:gridCol w:w="850"/>
        <w:gridCol w:w="4852"/>
      </w:tblGrid>
      <w:tr w:rsidR="00FA4D3F" w:rsidTr="00AF2CFD">
        <w:tc>
          <w:tcPr>
            <w:tcW w:w="14174" w:type="dxa"/>
            <w:gridSpan w:val="7"/>
            <w:shd w:val="clear" w:color="auto" w:fill="FFE599"/>
          </w:tcPr>
          <w:p w:rsidR="00FA4D3F" w:rsidRDefault="00F25B65" w:rsidP="00AF2CFD">
            <w:pPr>
              <w:spacing w:after="120" w:line="240" w:lineRule="auto"/>
              <w:jc w:val="center"/>
              <w:rPr>
                <w:b/>
              </w:rPr>
            </w:pPr>
            <w:r>
              <w:rPr>
                <w:b/>
              </w:rPr>
              <w:t>3</w:t>
            </w:r>
          </w:p>
        </w:tc>
      </w:tr>
      <w:tr w:rsidR="00FA4D3F" w:rsidTr="00AF2CFD">
        <w:tc>
          <w:tcPr>
            <w:tcW w:w="4077" w:type="dxa"/>
            <w:shd w:val="clear" w:color="auto" w:fill="F4B083"/>
          </w:tcPr>
          <w:p w:rsidR="00FA4D3F" w:rsidRDefault="00F25B65" w:rsidP="00AF2CFD">
            <w:pPr>
              <w:spacing w:after="120" w:line="240" w:lineRule="auto"/>
              <w:jc w:val="center"/>
            </w:pPr>
            <w:r>
              <w:rPr>
                <w:b/>
              </w:rPr>
              <w:t>Reference in APA format</w:t>
            </w:r>
          </w:p>
        </w:tc>
        <w:tc>
          <w:tcPr>
            <w:tcW w:w="10097" w:type="dxa"/>
            <w:gridSpan w:val="6"/>
            <w:shd w:val="clear" w:color="auto" w:fill="auto"/>
          </w:tcPr>
          <w:p w:rsidR="00FA4D3F" w:rsidRDefault="00FA4D3F" w:rsidP="00AF2CFD">
            <w:pPr>
              <w:spacing w:after="120" w:line="240" w:lineRule="auto"/>
              <w:jc w:val="center"/>
            </w:pPr>
          </w:p>
        </w:tc>
      </w:tr>
      <w:tr w:rsidR="00FA4D3F" w:rsidTr="00AF2CFD">
        <w:tc>
          <w:tcPr>
            <w:tcW w:w="4077" w:type="dxa"/>
            <w:shd w:val="clear" w:color="auto" w:fill="F4B083"/>
          </w:tcPr>
          <w:p w:rsidR="00FA4D3F" w:rsidRDefault="00F25B65" w:rsidP="00AF2CFD">
            <w:pPr>
              <w:spacing w:after="120" w:line="240" w:lineRule="auto"/>
              <w:jc w:val="center"/>
            </w:pPr>
            <w:r>
              <w:rPr>
                <w:b/>
              </w:rPr>
              <w:t>URL of the Reference</w:t>
            </w:r>
          </w:p>
        </w:tc>
        <w:tc>
          <w:tcPr>
            <w:tcW w:w="4395" w:type="dxa"/>
            <w:gridSpan w:val="4"/>
            <w:shd w:val="clear" w:color="auto" w:fill="F4B083"/>
          </w:tcPr>
          <w:p w:rsidR="00FA4D3F" w:rsidRDefault="00F25B65" w:rsidP="00AF2CFD">
            <w:pPr>
              <w:spacing w:after="120" w:line="240" w:lineRule="auto"/>
              <w:jc w:val="center"/>
              <w:rPr>
                <w:b/>
              </w:rPr>
            </w:pPr>
            <w:r>
              <w:rPr>
                <w:b/>
              </w:rPr>
              <w:t>Authors Names and Emails</w:t>
            </w:r>
          </w:p>
        </w:tc>
        <w:tc>
          <w:tcPr>
            <w:tcW w:w="5702" w:type="dxa"/>
            <w:gridSpan w:val="2"/>
            <w:shd w:val="clear" w:color="auto" w:fill="F4B083"/>
          </w:tcPr>
          <w:p w:rsidR="00FA4D3F" w:rsidRDefault="00F25B65" w:rsidP="00AF2CFD">
            <w:pPr>
              <w:spacing w:after="120" w:line="240" w:lineRule="auto"/>
              <w:jc w:val="center"/>
            </w:pPr>
            <w:r>
              <w:rPr>
                <w:b/>
              </w:rPr>
              <w:t>Keywords in this Reference</w:t>
            </w:r>
          </w:p>
        </w:tc>
      </w:tr>
      <w:tr w:rsidR="00FA4D3F" w:rsidTr="00AF2CFD">
        <w:tc>
          <w:tcPr>
            <w:tcW w:w="4077" w:type="dxa"/>
          </w:tcPr>
          <w:p w:rsidR="00FA4D3F" w:rsidRDefault="00FA394E" w:rsidP="00AF2CFD">
            <w:pPr>
              <w:spacing w:after="0" w:line="240" w:lineRule="auto"/>
              <w:rPr>
                <w:rFonts w:ascii="Times New Roman" w:eastAsia="Times New Roman" w:hAnsi="Times New Roman" w:cs="Times New Roman"/>
                <w:color w:val="000000"/>
                <w:sz w:val="24"/>
                <w:szCs w:val="24"/>
              </w:rPr>
            </w:pPr>
            <w:r w:rsidRPr="004B08F8">
              <w:rPr>
                <w:u w:val="single"/>
              </w:rPr>
              <w:t>https://ijcrt.org/papers/IJCRT2205376.pdf</w:t>
            </w:r>
          </w:p>
        </w:tc>
        <w:tc>
          <w:tcPr>
            <w:tcW w:w="4395" w:type="dxa"/>
            <w:gridSpan w:val="4"/>
          </w:tcPr>
          <w:p w:rsidR="00FA4D3F" w:rsidRDefault="00FA394E" w:rsidP="00AF2CFD">
            <w:pPr>
              <w:spacing w:after="120" w:line="240" w:lineRule="auto"/>
              <w:jc w:val="both"/>
              <w:rPr>
                <w:rFonts w:ascii="Times New Roman" w:eastAsia="Times New Roman" w:hAnsi="Times New Roman" w:cs="Times New Roman"/>
              </w:rPr>
            </w:pPr>
            <w:r>
              <w:t>Mr.Karthick Panneerselvam, Juluri Vinay Kumar, Mundlapati Ramanadh Phani Rahul, Tikendra Kumar</w:t>
            </w:r>
          </w:p>
        </w:tc>
        <w:tc>
          <w:tcPr>
            <w:tcW w:w="5702" w:type="dxa"/>
            <w:gridSpan w:val="2"/>
          </w:tcPr>
          <w:p w:rsidR="00FA4D3F" w:rsidRDefault="00FA394E" w:rsidP="00AF2CFD">
            <w:pPr>
              <w:spacing w:after="120" w:line="240" w:lineRule="auto"/>
              <w:jc w:val="both"/>
            </w:pPr>
            <w:r>
              <w:t>Travel and tourism management, travel packages, tourism, package booking.</w:t>
            </w:r>
          </w:p>
        </w:tc>
      </w:tr>
      <w:tr w:rsidR="00FA4D3F" w:rsidTr="00AF2CFD">
        <w:tc>
          <w:tcPr>
            <w:tcW w:w="4077" w:type="dxa"/>
            <w:shd w:val="clear" w:color="auto" w:fill="F7CBAC"/>
          </w:tcPr>
          <w:p w:rsidR="00FA4D3F" w:rsidRDefault="00F25B65" w:rsidP="00AF2CFD">
            <w:pPr>
              <w:spacing w:after="120" w:line="240" w:lineRule="auto"/>
              <w:jc w:val="center"/>
              <w:rPr>
                <w:b/>
              </w:rPr>
            </w:pPr>
            <w:r>
              <w:rPr>
                <w:b/>
              </w:rPr>
              <w:t xml:space="preserve">The Name of the Current Solution (Technique/ Method/ Scheme/ Algorithm/ Model/ Tool/ Framework/ ... </w:t>
            </w:r>
            <w:r w:rsidR="00016140">
              <w:rPr>
                <w:b/>
              </w:rPr>
              <w:t>etc.)</w:t>
            </w:r>
            <w:r>
              <w:rPr>
                <w:b/>
              </w:rPr>
              <w:t xml:space="preserve"> </w:t>
            </w:r>
          </w:p>
        </w:tc>
        <w:tc>
          <w:tcPr>
            <w:tcW w:w="4395" w:type="dxa"/>
            <w:gridSpan w:val="4"/>
            <w:shd w:val="clear" w:color="auto" w:fill="F7CBAC"/>
          </w:tcPr>
          <w:p w:rsidR="00FA4D3F" w:rsidRDefault="00F25B65" w:rsidP="00AF2CFD">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rsidR="00FA4D3F" w:rsidRDefault="00F25B65" w:rsidP="00AF2CFD">
            <w:pPr>
              <w:spacing w:after="120" w:line="240" w:lineRule="auto"/>
              <w:jc w:val="center"/>
              <w:rPr>
                <w:b/>
              </w:rPr>
            </w:pPr>
            <w:r>
              <w:rPr>
                <w:b/>
              </w:rPr>
              <w:t>What are the components of it?</w:t>
            </w:r>
          </w:p>
          <w:p w:rsidR="00FA4D3F" w:rsidRDefault="00FA4D3F" w:rsidP="00AF2CFD">
            <w:pPr>
              <w:spacing w:after="120" w:line="240" w:lineRule="auto"/>
              <w:jc w:val="center"/>
              <w:rPr>
                <w:b/>
              </w:rPr>
            </w:pPr>
          </w:p>
        </w:tc>
      </w:tr>
      <w:tr w:rsidR="00FA4D3F" w:rsidTr="00AF2CFD">
        <w:tc>
          <w:tcPr>
            <w:tcW w:w="4077" w:type="dxa"/>
          </w:tcPr>
          <w:p w:rsidR="00FA4D3F" w:rsidRDefault="00FA394E" w:rsidP="00AF2CFD">
            <w:pPr>
              <w:spacing w:after="120" w:line="240" w:lineRule="auto"/>
              <w:jc w:val="center"/>
            </w:pPr>
            <w:r>
              <w:t>TOURISM BUSINESS MANAGEMENT SYSTEM</w:t>
            </w:r>
          </w:p>
        </w:tc>
        <w:tc>
          <w:tcPr>
            <w:tcW w:w="4395" w:type="dxa"/>
            <w:gridSpan w:val="4"/>
          </w:tcPr>
          <w:p w:rsidR="00FA4D3F" w:rsidRDefault="00FA394E" w:rsidP="00AF2CFD">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r w:rsidRPr="00FA394E">
              <w:rPr>
                <w:color w:val="000000"/>
              </w:rPr>
              <w:t>The "Travel and Tourism Management System" aims to automate the processes of creating, booking, and confirming travel packages, providing users with a single dynamic platform for planning and managing tours.</w:t>
            </w:r>
          </w:p>
        </w:tc>
        <w:tc>
          <w:tcPr>
            <w:tcW w:w="5702" w:type="dxa"/>
            <w:gridSpan w:val="2"/>
          </w:tcPr>
          <w:p w:rsidR="00FA4D3F" w:rsidRDefault="00016140" w:rsidP="00AF2CFD">
            <w:pPr>
              <w:spacing w:after="120" w:line="240" w:lineRule="auto"/>
            </w:pPr>
            <w:r>
              <w:t>T</w:t>
            </w:r>
            <w:r w:rsidR="00FA394E" w:rsidRPr="00FA394E">
              <w:t>he system consists of an Admin Module for managing packages, bookings, and vehicles, and a User Module for selecting and booking travel packages. It supports package creation with detailed information and streamlines booking confirmation and ticket issuance​</w:t>
            </w:r>
          </w:p>
          <w:p w:rsidR="00FA394E" w:rsidRDefault="00FA394E" w:rsidP="00AF2CFD">
            <w:pPr>
              <w:spacing w:after="120" w:line="240" w:lineRule="auto"/>
            </w:pPr>
          </w:p>
          <w:p w:rsidR="00FA394E" w:rsidRDefault="00FA394E" w:rsidP="00AF2CFD">
            <w:pPr>
              <w:spacing w:after="120" w:line="240" w:lineRule="auto"/>
            </w:pPr>
          </w:p>
          <w:p w:rsidR="00FA394E" w:rsidRDefault="00FA394E" w:rsidP="00AF2CFD">
            <w:pPr>
              <w:spacing w:after="120" w:line="240" w:lineRule="auto"/>
            </w:pPr>
          </w:p>
          <w:p w:rsidR="00FA394E" w:rsidRDefault="00FA394E" w:rsidP="00AF2CFD">
            <w:pPr>
              <w:spacing w:after="120" w:line="240" w:lineRule="auto"/>
            </w:pPr>
          </w:p>
          <w:p w:rsidR="00FA394E" w:rsidRDefault="00FA394E" w:rsidP="00AF2CFD">
            <w:pPr>
              <w:spacing w:after="120" w:line="240" w:lineRule="auto"/>
            </w:pPr>
          </w:p>
          <w:p w:rsidR="00FA394E" w:rsidRDefault="00FA394E" w:rsidP="00AF2CFD">
            <w:pPr>
              <w:spacing w:after="120" w:line="240" w:lineRule="auto"/>
            </w:pPr>
          </w:p>
          <w:p w:rsidR="00FA394E" w:rsidRDefault="00FA394E" w:rsidP="00AF2CFD">
            <w:pPr>
              <w:spacing w:after="120" w:line="240" w:lineRule="auto"/>
            </w:pPr>
          </w:p>
          <w:p w:rsidR="00FA394E" w:rsidRDefault="00FA394E" w:rsidP="00AF2CFD">
            <w:pPr>
              <w:spacing w:after="120" w:line="240" w:lineRule="auto"/>
            </w:pPr>
          </w:p>
        </w:tc>
      </w:tr>
      <w:tr w:rsidR="00FA4D3F" w:rsidTr="00AF2CFD">
        <w:tc>
          <w:tcPr>
            <w:tcW w:w="14174" w:type="dxa"/>
            <w:gridSpan w:val="7"/>
            <w:shd w:val="clear" w:color="auto" w:fill="F7CBAC"/>
          </w:tcPr>
          <w:p w:rsidR="00FA4D3F" w:rsidRDefault="00F25B65" w:rsidP="00AF2CFD">
            <w:pPr>
              <w:spacing w:after="120" w:line="240" w:lineRule="auto"/>
              <w:jc w:val="center"/>
              <w:rPr>
                <w:b/>
                <w:vertAlign w:val="subscript"/>
              </w:rPr>
            </w:pPr>
            <w:r>
              <w:rPr>
                <w:b/>
              </w:rPr>
              <w:t>The Process (Mechanism) of this Work; Means How the Problem has Solved &amp; Advantage &amp; Disadvantage of Each Step in This Process</w:t>
            </w:r>
          </w:p>
        </w:tc>
      </w:tr>
      <w:tr w:rsidR="00FA4D3F" w:rsidTr="00AF2CFD">
        <w:tc>
          <w:tcPr>
            <w:tcW w:w="14174" w:type="dxa"/>
            <w:gridSpan w:val="7"/>
            <w:shd w:val="clear" w:color="auto" w:fill="FFFFFF" w:themeFill="background1"/>
          </w:tcPr>
          <w:p w:rsidR="00FA4D3F" w:rsidRPr="00FA394E" w:rsidRDefault="00FA4D3F" w:rsidP="00AF2CFD"/>
        </w:tc>
      </w:tr>
      <w:tr w:rsidR="00FA4D3F" w:rsidTr="00AF2CFD">
        <w:tc>
          <w:tcPr>
            <w:tcW w:w="14174" w:type="dxa"/>
            <w:gridSpan w:val="7"/>
          </w:tcPr>
          <w:p w:rsidR="00FA4D3F" w:rsidRDefault="00FA4D3F" w:rsidP="00AF2CFD">
            <w:pPr>
              <w:widowControl w:val="0"/>
              <w:spacing w:after="0" w:line="276" w:lineRule="auto"/>
              <w:rPr>
                <w:b/>
              </w:rPr>
            </w:pPr>
          </w:p>
          <w:tbl>
            <w:tblPr>
              <w:tblStyle w:val="Style22"/>
              <w:tblW w:w="14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8"/>
              <w:gridCol w:w="4718"/>
              <w:gridCol w:w="4570"/>
              <w:gridCol w:w="4334"/>
            </w:tblGrid>
            <w:tr w:rsidR="00FA4D3F" w:rsidTr="003B16FD">
              <w:tc>
                <w:tcPr>
                  <w:tcW w:w="438" w:type="dxa"/>
                  <w:shd w:val="clear" w:color="auto" w:fill="C9C9C9"/>
                </w:tcPr>
                <w:p w:rsidR="00FA4D3F" w:rsidRDefault="00FA4D3F" w:rsidP="00AF2CFD">
                  <w:pPr>
                    <w:framePr w:hSpace="180" w:wrap="around" w:vAnchor="text" w:hAnchor="text" w:y="1"/>
                    <w:spacing w:after="0" w:line="240" w:lineRule="auto"/>
                    <w:suppressOverlap/>
                    <w:rPr>
                      <w:b/>
                      <w:highlight w:val="white"/>
                    </w:rPr>
                  </w:pPr>
                </w:p>
              </w:tc>
              <w:tc>
                <w:tcPr>
                  <w:tcW w:w="4718" w:type="dxa"/>
                  <w:shd w:val="clear" w:color="auto" w:fill="C9C9C9"/>
                </w:tcPr>
                <w:p w:rsidR="00FA4D3F" w:rsidRDefault="00F25B65" w:rsidP="00AF2CFD">
                  <w:pPr>
                    <w:framePr w:hSpace="180" w:wrap="around" w:vAnchor="text" w:hAnchor="text" w:y="1"/>
                    <w:spacing w:after="120" w:line="240" w:lineRule="auto"/>
                    <w:suppressOverlap/>
                    <w:jc w:val="center"/>
                    <w:rPr>
                      <w:b/>
                      <w:highlight w:val="white"/>
                    </w:rPr>
                  </w:pPr>
                  <w:r>
                    <w:rPr>
                      <w:b/>
                      <w:highlight w:val="white"/>
                    </w:rPr>
                    <w:t>Process Steps</w:t>
                  </w:r>
                </w:p>
              </w:tc>
              <w:tc>
                <w:tcPr>
                  <w:tcW w:w="4570" w:type="dxa"/>
                  <w:shd w:val="clear" w:color="auto" w:fill="C9C9C9"/>
                </w:tcPr>
                <w:p w:rsidR="00FA4D3F" w:rsidRDefault="00F25B65" w:rsidP="00AF2CFD">
                  <w:pPr>
                    <w:framePr w:hSpace="180" w:wrap="around" w:vAnchor="text" w:hAnchor="text" w:y="1"/>
                    <w:spacing w:after="120" w:line="240" w:lineRule="auto"/>
                    <w:suppressOverlap/>
                    <w:jc w:val="center"/>
                    <w:rPr>
                      <w:b/>
                      <w:highlight w:val="white"/>
                    </w:rPr>
                  </w:pPr>
                  <w:r>
                    <w:rPr>
                      <w:b/>
                      <w:highlight w:val="white"/>
                    </w:rPr>
                    <w:t>Advantage</w:t>
                  </w:r>
                </w:p>
              </w:tc>
              <w:tc>
                <w:tcPr>
                  <w:tcW w:w="4334" w:type="dxa"/>
                  <w:shd w:val="clear" w:color="auto" w:fill="C9C9C9"/>
                </w:tcPr>
                <w:p w:rsidR="00FA4D3F" w:rsidRDefault="00F25B65" w:rsidP="00AF2CFD">
                  <w:pPr>
                    <w:framePr w:hSpace="180" w:wrap="around" w:vAnchor="text" w:hAnchor="text" w:y="1"/>
                    <w:spacing w:after="120" w:line="240" w:lineRule="auto"/>
                    <w:suppressOverlap/>
                    <w:jc w:val="center"/>
                    <w:rPr>
                      <w:b/>
                      <w:highlight w:val="white"/>
                    </w:rPr>
                  </w:pPr>
                  <w:r>
                    <w:rPr>
                      <w:b/>
                      <w:highlight w:val="white"/>
                    </w:rPr>
                    <w:t>Disadvantage (Limitation)</w:t>
                  </w:r>
                </w:p>
              </w:tc>
            </w:tr>
            <w:tr w:rsidR="00FA4D3F" w:rsidTr="003B16FD">
              <w:tc>
                <w:tcPr>
                  <w:tcW w:w="438" w:type="dxa"/>
                  <w:shd w:val="clear" w:color="auto" w:fill="C9C9C9"/>
                </w:tcPr>
                <w:p w:rsidR="00FA4D3F" w:rsidRDefault="00F25B65" w:rsidP="00AF2CFD">
                  <w:pPr>
                    <w:framePr w:hSpace="180" w:wrap="around" w:vAnchor="text" w:hAnchor="text" w:y="1"/>
                    <w:spacing w:after="120" w:line="240" w:lineRule="auto"/>
                    <w:suppressOverlap/>
                    <w:jc w:val="center"/>
                    <w:rPr>
                      <w:b/>
                      <w:highlight w:val="white"/>
                    </w:rPr>
                  </w:pPr>
                  <w:r>
                    <w:rPr>
                      <w:b/>
                      <w:highlight w:val="white"/>
                    </w:rPr>
                    <w:t>1</w:t>
                  </w:r>
                </w:p>
              </w:tc>
              <w:tc>
                <w:tcPr>
                  <w:tcW w:w="4718" w:type="dxa"/>
                </w:tcPr>
                <w:p w:rsidR="00FA394E" w:rsidRDefault="00FA394E" w:rsidP="00AF2CFD">
                  <w:pPr>
                    <w:framePr w:hSpace="180" w:wrap="around" w:vAnchor="text" w:hAnchor="text" w:y="1"/>
                    <w:spacing w:after="120" w:line="240" w:lineRule="auto"/>
                    <w:suppressOverlap/>
                    <w:jc w:val="both"/>
                  </w:pPr>
                  <w:r>
                    <w:t xml:space="preserve">Administrative Module: </w:t>
                  </w:r>
                </w:p>
                <w:p w:rsidR="00FA394E" w:rsidRDefault="00FA394E" w:rsidP="00AF2CFD">
                  <w:pPr>
                    <w:framePr w:hSpace="180" w:wrap="around" w:vAnchor="text" w:hAnchor="text" w:y="1"/>
                    <w:spacing w:after="120" w:line="240" w:lineRule="auto"/>
                    <w:suppressOverlap/>
                    <w:jc w:val="both"/>
                  </w:pPr>
                  <w:r>
                    <w:t xml:space="preserve">• Admin can have his own home page </w:t>
                  </w:r>
                </w:p>
                <w:p w:rsidR="00FA394E" w:rsidRDefault="00FA394E" w:rsidP="00AF2CFD">
                  <w:pPr>
                    <w:framePr w:hSpace="180" w:wrap="around" w:vAnchor="text" w:hAnchor="text" w:y="1"/>
                    <w:spacing w:after="120" w:line="240" w:lineRule="auto"/>
                    <w:suppressOverlap/>
                    <w:jc w:val="both"/>
                  </w:pPr>
                  <w:r>
                    <w:t xml:space="preserve">• Keeping track of sites </w:t>
                  </w:r>
                </w:p>
                <w:p w:rsidR="00FA394E" w:rsidRDefault="00FA394E" w:rsidP="00AF2CFD">
                  <w:pPr>
                    <w:framePr w:hSpace="180" w:wrap="around" w:vAnchor="text" w:hAnchor="text" w:y="1"/>
                    <w:spacing w:after="120" w:line="240" w:lineRule="auto"/>
                    <w:suppressOverlap/>
                    <w:jc w:val="both"/>
                  </w:pPr>
                  <w:r>
                    <w:t xml:space="preserve">• Maintaining the Vehicles </w:t>
                  </w:r>
                </w:p>
                <w:p w:rsidR="00FA4D3F" w:rsidRPr="00FA394E" w:rsidRDefault="00FA394E" w:rsidP="00AF2CFD">
                  <w:pPr>
                    <w:framePr w:hSpace="180" w:wrap="around" w:vAnchor="text" w:hAnchor="text" w:y="1"/>
                    <w:spacing w:after="120" w:line="240" w:lineRule="auto"/>
                    <w:suppressOverlap/>
                    <w:jc w:val="both"/>
                  </w:pPr>
                  <w:r>
                    <w:t>• Keeping the track of Bookings and Reservations</w:t>
                  </w:r>
                </w:p>
              </w:tc>
              <w:tc>
                <w:tcPr>
                  <w:tcW w:w="4570" w:type="dxa"/>
                </w:tcPr>
                <w:p w:rsidR="003B16FD" w:rsidRDefault="003B16FD" w:rsidP="00AF2CFD">
                  <w:pPr>
                    <w:framePr w:hSpace="180" w:wrap="around" w:vAnchor="text" w:hAnchor="text" w:y="1"/>
                    <w:spacing w:after="120" w:line="240" w:lineRule="auto"/>
                    <w:suppressOverlap/>
                    <w:jc w:val="both"/>
                  </w:pPr>
                  <w:r>
                    <w:t>Provides secure access to personalized features and bookings.</w:t>
                  </w:r>
                </w:p>
                <w:p w:rsidR="00FA4D3F" w:rsidRDefault="003B16FD" w:rsidP="00AF2CFD">
                  <w:pPr>
                    <w:framePr w:hSpace="180" w:wrap="around" w:vAnchor="text" w:hAnchor="text" w:y="1"/>
                    <w:spacing w:after="120" w:line="240" w:lineRule="auto"/>
                    <w:suppressOverlap/>
                    <w:jc w:val="both"/>
                    <w:rPr>
                      <w:highlight w:val="white"/>
                    </w:rPr>
                  </w:pPr>
                  <w:r>
                    <w:t>Helps admins track user activity and preferences.</w:t>
                  </w:r>
                </w:p>
              </w:tc>
              <w:tc>
                <w:tcPr>
                  <w:tcW w:w="4334" w:type="dxa"/>
                </w:tcPr>
                <w:p w:rsidR="003B16FD" w:rsidRDefault="003B16FD" w:rsidP="00AF2CFD">
                  <w:pPr>
                    <w:framePr w:hSpace="180" w:wrap="around" w:vAnchor="text" w:hAnchor="text" w:y="1"/>
                    <w:spacing w:after="120" w:line="240" w:lineRule="auto"/>
                    <w:suppressOverlap/>
                    <w:jc w:val="both"/>
                  </w:pPr>
                  <w:r>
                    <w:t>Forgetting login credentials can cause user frustration.</w:t>
                  </w:r>
                </w:p>
                <w:p w:rsidR="00FA4D3F" w:rsidRDefault="003B16FD" w:rsidP="00AF2CFD">
                  <w:pPr>
                    <w:framePr w:hSpace="180" w:wrap="around" w:vAnchor="text" w:hAnchor="text" w:y="1"/>
                    <w:spacing w:after="120" w:line="240" w:lineRule="auto"/>
                    <w:suppressOverlap/>
                    <w:jc w:val="both"/>
                    <w:rPr>
                      <w:highlight w:val="white"/>
                    </w:rPr>
                  </w:pPr>
                  <w:r>
                    <w:t>May deter users if registration is overly complex.</w:t>
                  </w:r>
                </w:p>
              </w:tc>
            </w:tr>
            <w:tr w:rsidR="00FA4D3F" w:rsidTr="003B16FD">
              <w:tc>
                <w:tcPr>
                  <w:tcW w:w="438" w:type="dxa"/>
                  <w:shd w:val="clear" w:color="auto" w:fill="C9C9C9"/>
                </w:tcPr>
                <w:p w:rsidR="00FA4D3F" w:rsidRDefault="00F25B65" w:rsidP="00AF2CFD">
                  <w:pPr>
                    <w:framePr w:hSpace="180" w:wrap="around" w:vAnchor="text" w:hAnchor="text" w:y="1"/>
                    <w:spacing w:after="120" w:line="240" w:lineRule="auto"/>
                    <w:suppressOverlap/>
                    <w:jc w:val="center"/>
                    <w:rPr>
                      <w:b/>
                      <w:highlight w:val="white"/>
                    </w:rPr>
                  </w:pPr>
                  <w:r>
                    <w:rPr>
                      <w:b/>
                      <w:highlight w:val="white"/>
                    </w:rPr>
                    <w:t>2</w:t>
                  </w:r>
                </w:p>
              </w:tc>
              <w:tc>
                <w:tcPr>
                  <w:tcW w:w="4718" w:type="dxa"/>
                </w:tcPr>
                <w:p w:rsidR="003B16FD" w:rsidRDefault="003B16FD" w:rsidP="00AF2CFD">
                  <w:pPr>
                    <w:framePr w:hSpace="180" w:wrap="around" w:vAnchor="text" w:hAnchor="text" w:y="1"/>
                    <w:spacing w:after="120" w:line="240" w:lineRule="auto"/>
                    <w:suppressOverlap/>
                    <w:jc w:val="both"/>
                  </w:pPr>
                  <w:r>
                    <w:t xml:space="preserve">User Modules: </w:t>
                  </w:r>
                </w:p>
                <w:p w:rsidR="003B16FD" w:rsidRDefault="003B16FD" w:rsidP="00AF2CFD">
                  <w:pPr>
                    <w:framePr w:hSpace="180" w:wrap="around" w:vAnchor="text" w:hAnchor="text" w:y="1"/>
                    <w:spacing w:after="120" w:line="240" w:lineRule="auto"/>
                    <w:suppressOverlap/>
                    <w:jc w:val="both"/>
                  </w:pPr>
                  <w:r>
                    <w:t xml:space="preserve">• User will enter customer details and generate Itinerary </w:t>
                  </w:r>
                </w:p>
                <w:p w:rsidR="003B16FD" w:rsidRDefault="003B16FD" w:rsidP="00AF2CFD">
                  <w:pPr>
                    <w:framePr w:hSpace="180" w:wrap="around" w:vAnchor="text" w:hAnchor="text" w:y="1"/>
                    <w:spacing w:after="120" w:line="240" w:lineRule="auto"/>
                    <w:suppressOverlap/>
                    <w:jc w:val="both"/>
                  </w:pPr>
                  <w:r>
                    <w:t xml:space="preserve">• User / employee will generate Vehicle allocation / duty slip to drivers </w:t>
                  </w:r>
                </w:p>
                <w:p w:rsidR="00FA4D3F" w:rsidRDefault="003B16FD" w:rsidP="00AF2CFD">
                  <w:pPr>
                    <w:framePr w:hSpace="180" w:wrap="around" w:vAnchor="text" w:hAnchor="text" w:y="1"/>
                    <w:spacing w:after="120" w:line="240" w:lineRule="auto"/>
                    <w:suppressOverlap/>
                    <w:jc w:val="both"/>
                    <w:rPr>
                      <w:highlight w:val="white"/>
                    </w:rPr>
                  </w:pPr>
                  <w:r>
                    <w:t>• User can generate the cost of vehicles, hotels, Activity and whole itinerary bill.</w:t>
                  </w:r>
                </w:p>
              </w:tc>
              <w:tc>
                <w:tcPr>
                  <w:tcW w:w="4570" w:type="dxa"/>
                </w:tcPr>
                <w:p w:rsidR="003B16FD" w:rsidRDefault="003B16FD" w:rsidP="00AF2CFD">
                  <w:pPr>
                    <w:framePr w:hSpace="180" w:wrap="around" w:vAnchor="text" w:hAnchor="text" w:y="1"/>
                    <w:spacing w:after="120" w:line="240" w:lineRule="auto"/>
                    <w:suppressOverlap/>
                    <w:jc w:val="both"/>
                  </w:pPr>
                  <w:r>
                    <w:t xml:space="preserve">Simplifies </w:t>
                  </w:r>
                  <w:r w:rsidR="00016140">
                    <w:t>on boarding</w:t>
                  </w:r>
                  <w:r>
                    <w:t xml:space="preserve"> with automated processes.</w:t>
                  </w:r>
                </w:p>
                <w:p w:rsidR="00FA4D3F" w:rsidRDefault="003B16FD" w:rsidP="00AF2CFD">
                  <w:pPr>
                    <w:framePr w:hSpace="180" w:wrap="around" w:vAnchor="text" w:hAnchor="text" w:y="1"/>
                    <w:spacing w:after="120" w:line="240" w:lineRule="auto"/>
                    <w:suppressOverlap/>
                    <w:jc w:val="both"/>
                    <w:rPr>
                      <w:highlight w:val="white"/>
                    </w:rPr>
                  </w:pPr>
                  <w:r>
                    <w:t>Personalized user experience with stored data.</w:t>
                  </w:r>
                </w:p>
              </w:tc>
              <w:tc>
                <w:tcPr>
                  <w:tcW w:w="4334" w:type="dxa"/>
                </w:tcPr>
                <w:p w:rsidR="003B16FD" w:rsidRDefault="003B16FD" w:rsidP="00AF2CFD">
                  <w:pPr>
                    <w:framePr w:hSpace="180" w:wrap="around" w:vAnchor="text" w:hAnchor="text" w:y="1"/>
                    <w:spacing w:after="120" w:line="240" w:lineRule="auto"/>
                    <w:suppressOverlap/>
                    <w:jc w:val="both"/>
                  </w:pPr>
                  <w:r>
                    <w:t>Requires data validation to avoid duplicate or incorrect entries.</w:t>
                  </w:r>
                </w:p>
                <w:p w:rsidR="00FA4D3F" w:rsidRDefault="003B16FD" w:rsidP="00AF2CFD">
                  <w:pPr>
                    <w:framePr w:hSpace="180" w:wrap="around" w:vAnchor="text" w:hAnchor="text" w:y="1"/>
                    <w:spacing w:after="120" w:line="240" w:lineRule="auto"/>
                    <w:suppressOverlap/>
                    <w:jc w:val="both"/>
                    <w:rPr>
                      <w:highlight w:val="white"/>
                    </w:rPr>
                  </w:pPr>
                  <w:r>
                    <w:t>Potential user drop-offs during the registration process.</w:t>
                  </w:r>
                </w:p>
              </w:tc>
            </w:tr>
            <w:tr w:rsidR="00FA4D3F" w:rsidTr="003B16FD">
              <w:tc>
                <w:tcPr>
                  <w:tcW w:w="438" w:type="dxa"/>
                  <w:shd w:val="clear" w:color="auto" w:fill="C9C9C9"/>
                </w:tcPr>
                <w:p w:rsidR="00FA4D3F" w:rsidRDefault="00F25B65" w:rsidP="00AF2CFD">
                  <w:pPr>
                    <w:framePr w:hSpace="180" w:wrap="around" w:vAnchor="text" w:hAnchor="text" w:y="1"/>
                    <w:spacing w:after="120" w:line="240" w:lineRule="auto"/>
                    <w:suppressOverlap/>
                    <w:jc w:val="center"/>
                    <w:rPr>
                      <w:b/>
                      <w:highlight w:val="white"/>
                    </w:rPr>
                  </w:pPr>
                  <w:r>
                    <w:rPr>
                      <w:b/>
                      <w:highlight w:val="white"/>
                    </w:rPr>
                    <w:t>3</w:t>
                  </w:r>
                </w:p>
              </w:tc>
              <w:tc>
                <w:tcPr>
                  <w:tcW w:w="4718" w:type="dxa"/>
                </w:tcPr>
                <w:p w:rsidR="003B16FD" w:rsidRDefault="003B16FD" w:rsidP="00AF2CFD">
                  <w:pPr>
                    <w:framePr w:hSpace="180" w:wrap="around" w:vAnchor="text" w:hAnchor="text" w:y="1"/>
                    <w:spacing w:after="120" w:line="240" w:lineRule="auto"/>
                    <w:suppressOverlap/>
                    <w:jc w:val="both"/>
                  </w:pPr>
                  <w:r>
                    <w:t xml:space="preserve">PACKAGE CREATION: </w:t>
                  </w:r>
                </w:p>
                <w:p w:rsidR="00FA4D3F" w:rsidRDefault="003B16FD" w:rsidP="00AF2CFD">
                  <w:pPr>
                    <w:framePr w:hSpace="180" w:wrap="around" w:vAnchor="text" w:hAnchor="text" w:y="1"/>
                    <w:spacing w:after="120" w:line="240" w:lineRule="auto"/>
                    <w:suppressOverlap/>
                    <w:jc w:val="both"/>
                  </w:pPr>
                  <w:r>
                    <w:t>Admin can create package by creating package page in which type, price, description, location details all travel tour package details can be added. Which will be shown in the user homepage.</w:t>
                  </w:r>
                </w:p>
              </w:tc>
              <w:tc>
                <w:tcPr>
                  <w:tcW w:w="4570" w:type="dxa"/>
                </w:tcPr>
                <w:p w:rsidR="003B16FD" w:rsidRDefault="003B16FD" w:rsidP="00AF2CFD">
                  <w:pPr>
                    <w:framePr w:hSpace="180" w:wrap="around" w:vAnchor="text" w:hAnchor="text" w:y="1"/>
                    <w:spacing w:after="120" w:line="240" w:lineRule="auto"/>
                    <w:suppressOverlap/>
                    <w:jc w:val="both"/>
                  </w:pPr>
                  <w:r>
                    <w:rPr>
                      <w:highlight w:val="white"/>
                    </w:rPr>
                    <w:t xml:space="preserve"> </w:t>
                  </w:r>
                  <w:r>
                    <w:t>Offers flexibility to create customized packages.</w:t>
                  </w:r>
                </w:p>
                <w:p w:rsidR="00FA4D3F" w:rsidRDefault="003B16FD" w:rsidP="00AF2CFD">
                  <w:pPr>
                    <w:framePr w:hSpace="180" w:wrap="around" w:vAnchor="text" w:hAnchor="text" w:y="1"/>
                    <w:spacing w:after="120" w:line="240" w:lineRule="auto"/>
                    <w:suppressOverlap/>
                    <w:jc w:val="both"/>
                    <w:rPr>
                      <w:highlight w:val="white"/>
                    </w:rPr>
                  </w:pPr>
                  <w:r>
                    <w:t>Enables clear presentation of services to users.</w:t>
                  </w:r>
                </w:p>
              </w:tc>
              <w:tc>
                <w:tcPr>
                  <w:tcW w:w="4334" w:type="dxa"/>
                </w:tcPr>
                <w:p w:rsidR="003B16FD" w:rsidRDefault="003B16FD" w:rsidP="00AF2CFD">
                  <w:pPr>
                    <w:framePr w:hSpace="180" w:wrap="around" w:vAnchor="text" w:hAnchor="text" w:y="1"/>
                    <w:spacing w:after="120" w:line="240" w:lineRule="auto"/>
                    <w:suppressOverlap/>
                    <w:jc w:val="both"/>
                  </w:pPr>
                  <w:r>
                    <w:t>Requires regular updates for accuracy, which can be time-consuming.</w:t>
                  </w:r>
                </w:p>
                <w:p w:rsidR="00FA4D3F" w:rsidRDefault="003B16FD" w:rsidP="00AF2CFD">
                  <w:pPr>
                    <w:framePr w:hSpace="180" w:wrap="around" w:vAnchor="text" w:hAnchor="text" w:y="1"/>
                    <w:spacing w:after="120" w:line="240" w:lineRule="auto"/>
                    <w:suppressOverlap/>
                    <w:jc w:val="both"/>
                    <w:rPr>
                      <w:highlight w:val="white"/>
                    </w:rPr>
                  </w:pPr>
                  <w:r>
                    <w:t>Mistakes in package details can mislead</w:t>
                  </w:r>
                </w:p>
              </w:tc>
            </w:tr>
            <w:tr w:rsidR="003B16FD" w:rsidTr="003B16FD">
              <w:tc>
                <w:tcPr>
                  <w:tcW w:w="438" w:type="dxa"/>
                  <w:shd w:val="clear" w:color="auto" w:fill="C9C9C9"/>
                </w:tcPr>
                <w:p w:rsidR="003B16FD" w:rsidRDefault="003B16FD" w:rsidP="00AF2CFD">
                  <w:pPr>
                    <w:framePr w:hSpace="180" w:wrap="around" w:vAnchor="text" w:hAnchor="text" w:y="1"/>
                    <w:spacing w:after="120" w:line="240" w:lineRule="auto"/>
                    <w:suppressOverlap/>
                    <w:jc w:val="center"/>
                    <w:rPr>
                      <w:b/>
                      <w:highlight w:val="white"/>
                    </w:rPr>
                  </w:pPr>
                  <w:r>
                    <w:rPr>
                      <w:b/>
                      <w:highlight w:val="white"/>
                    </w:rPr>
                    <w:t>4</w:t>
                  </w:r>
                </w:p>
              </w:tc>
              <w:tc>
                <w:tcPr>
                  <w:tcW w:w="4718" w:type="dxa"/>
                </w:tcPr>
                <w:p w:rsidR="003B16FD" w:rsidRDefault="003B16FD" w:rsidP="00AF2CFD">
                  <w:pPr>
                    <w:framePr w:hSpace="180" w:wrap="around" w:vAnchor="text" w:hAnchor="text" w:y="1"/>
                    <w:spacing w:after="120" w:line="240" w:lineRule="auto"/>
                    <w:suppressOverlap/>
                    <w:jc w:val="both"/>
                  </w:pPr>
                  <w:r>
                    <w:t xml:space="preserve">PACKAGE BOOKING: </w:t>
                  </w:r>
                </w:p>
                <w:p w:rsidR="003B16FD" w:rsidRDefault="003B16FD" w:rsidP="00AF2CFD">
                  <w:pPr>
                    <w:framePr w:hSpace="180" w:wrap="around" w:vAnchor="text" w:hAnchor="text" w:y="1"/>
                    <w:spacing w:after="120" w:line="240" w:lineRule="auto"/>
                    <w:suppressOverlap/>
                    <w:jc w:val="both"/>
                  </w:pPr>
                  <w:r>
                    <w:t>In this module maintain the booking of travel package by user by selecting different packages with date and some comments.</w:t>
                  </w:r>
                </w:p>
              </w:tc>
              <w:tc>
                <w:tcPr>
                  <w:tcW w:w="4570" w:type="dxa"/>
                </w:tcPr>
                <w:p w:rsidR="003B16FD" w:rsidRDefault="003B16FD" w:rsidP="00AF2CFD">
                  <w:pPr>
                    <w:framePr w:hSpace="180" w:wrap="around" w:vAnchor="text" w:hAnchor="text" w:y="1"/>
                    <w:spacing w:after="120" w:line="240" w:lineRule="auto"/>
                    <w:suppressOverlap/>
                    <w:jc w:val="both"/>
                  </w:pPr>
                  <w:r>
                    <w:t>Allows users to compare options conveniently in one place.</w:t>
                  </w:r>
                </w:p>
                <w:p w:rsidR="003B16FD" w:rsidRDefault="003B16FD" w:rsidP="00AF2CFD">
                  <w:pPr>
                    <w:framePr w:hSpace="180" w:wrap="around" w:vAnchor="text" w:hAnchor="text" w:y="1"/>
                    <w:spacing w:after="120" w:line="240" w:lineRule="auto"/>
                    <w:suppressOverlap/>
                    <w:jc w:val="both"/>
                    <w:rPr>
                      <w:highlight w:val="white"/>
                    </w:rPr>
                  </w:pPr>
                  <w:r>
                    <w:t>Enhances user experience with detailed information.</w:t>
                  </w:r>
                </w:p>
              </w:tc>
              <w:tc>
                <w:tcPr>
                  <w:tcW w:w="4334" w:type="dxa"/>
                </w:tcPr>
                <w:p w:rsidR="003B16FD" w:rsidRDefault="003B16FD" w:rsidP="00AF2CFD">
                  <w:pPr>
                    <w:framePr w:hSpace="180" w:wrap="around" w:vAnchor="text" w:hAnchor="text" w:y="1"/>
                    <w:spacing w:after="120" w:line="240" w:lineRule="auto"/>
                    <w:suppressOverlap/>
                    <w:jc w:val="both"/>
                  </w:pPr>
                  <w:r>
                    <w:t>Poorly designed interfaces can make navigation difficult.</w:t>
                  </w:r>
                </w:p>
                <w:p w:rsidR="003B16FD" w:rsidRDefault="003B16FD" w:rsidP="00AF2CFD">
                  <w:pPr>
                    <w:framePr w:hSpace="180" w:wrap="around" w:vAnchor="text" w:hAnchor="text" w:y="1"/>
                    <w:spacing w:after="120" w:line="240" w:lineRule="auto"/>
                    <w:suppressOverlap/>
                    <w:jc w:val="both"/>
                    <w:rPr>
                      <w:highlight w:val="white"/>
                    </w:rPr>
                  </w:pPr>
                  <w:r>
                    <w:t>Too many options may overwhelm users.</w:t>
                  </w:r>
                </w:p>
              </w:tc>
            </w:tr>
            <w:tr w:rsidR="003B16FD" w:rsidTr="003B16FD">
              <w:tc>
                <w:tcPr>
                  <w:tcW w:w="438" w:type="dxa"/>
                  <w:shd w:val="clear" w:color="auto" w:fill="C9C9C9"/>
                </w:tcPr>
                <w:p w:rsidR="003B16FD" w:rsidRDefault="003B16FD" w:rsidP="00AF2CFD">
                  <w:pPr>
                    <w:framePr w:hSpace="180" w:wrap="around" w:vAnchor="text" w:hAnchor="text" w:y="1"/>
                    <w:spacing w:after="120" w:line="240" w:lineRule="auto"/>
                    <w:suppressOverlap/>
                    <w:jc w:val="center"/>
                    <w:rPr>
                      <w:b/>
                      <w:highlight w:val="white"/>
                    </w:rPr>
                  </w:pPr>
                  <w:r>
                    <w:rPr>
                      <w:b/>
                      <w:highlight w:val="white"/>
                    </w:rPr>
                    <w:t>5</w:t>
                  </w:r>
                </w:p>
              </w:tc>
              <w:tc>
                <w:tcPr>
                  <w:tcW w:w="4718" w:type="dxa"/>
                </w:tcPr>
                <w:p w:rsidR="003B16FD" w:rsidRDefault="003B16FD" w:rsidP="00AF2CFD">
                  <w:pPr>
                    <w:framePr w:hSpace="180" w:wrap="around" w:vAnchor="text" w:hAnchor="text" w:y="1"/>
                    <w:spacing w:after="120" w:line="240" w:lineRule="auto"/>
                    <w:suppressOverlap/>
                    <w:jc w:val="both"/>
                  </w:pPr>
                  <w:r>
                    <w:t xml:space="preserve">BOOKING CONFORMATION: </w:t>
                  </w:r>
                </w:p>
                <w:p w:rsidR="003B16FD" w:rsidRDefault="003B16FD" w:rsidP="00AF2CFD">
                  <w:pPr>
                    <w:framePr w:hSpace="180" w:wrap="around" w:vAnchor="text" w:hAnchor="text" w:y="1"/>
                    <w:spacing w:after="120" w:line="240" w:lineRule="auto"/>
                    <w:suppressOverlap/>
                    <w:jc w:val="both"/>
                  </w:pPr>
                  <w:r>
                    <w:t>Booking confirmation is the process of verifying the packages booked by the admin with the date and comment by the user. Also, admin can manage booking by cancelling.</w:t>
                  </w:r>
                </w:p>
              </w:tc>
              <w:tc>
                <w:tcPr>
                  <w:tcW w:w="4570" w:type="dxa"/>
                </w:tcPr>
                <w:p w:rsidR="003B16FD" w:rsidRDefault="003B16FD" w:rsidP="00AF2CFD">
                  <w:pPr>
                    <w:framePr w:hSpace="180" w:wrap="around" w:vAnchor="text" w:hAnchor="text" w:y="1"/>
                    <w:spacing w:after="120" w:line="240" w:lineRule="auto"/>
                    <w:suppressOverlap/>
                    <w:jc w:val="both"/>
                  </w:pPr>
                  <w:r>
                    <w:t>Ensures accuracy by validating bookings before confirmation.</w:t>
                  </w:r>
                </w:p>
                <w:p w:rsidR="003B16FD" w:rsidRDefault="003B16FD" w:rsidP="00AF2CFD">
                  <w:pPr>
                    <w:framePr w:hSpace="180" w:wrap="around" w:vAnchor="text" w:hAnchor="text" w:y="1"/>
                    <w:spacing w:after="120" w:line="240" w:lineRule="auto"/>
                    <w:suppressOverlap/>
                    <w:jc w:val="both"/>
                    <w:rPr>
                      <w:highlight w:val="white"/>
                    </w:rPr>
                  </w:pPr>
                  <w:r>
                    <w:t>Adds a layer of reliability for users.</w:t>
                  </w:r>
                </w:p>
              </w:tc>
              <w:tc>
                <w:tcPr>
                  <w:tcW w:w="4334" w:type="dxa"/>
                </w:tcPr>
                <w:p w:rsidR="003B16FD" w:rsidRDefault="003B16FD" w:rsidP="00AF2CFD">
                  <w:pPr>
                    <w:framePr w:hSpace="180" w:wrap="around" w:vAnchor="text" w:hAnchor="text" w:y="1"/>
                    <w:spacing w:after="120" w:line="240" w:lineRule="auto"/>
                    <w:suppressOverlap/>
                    <w:jc w:val="both"/>
                  </w:pPr>
                  <w:r>
                    <w:t>Delays in admin response can frustrate users.</w:t>
                  </w:r>
                </w:p>
                <w:p w:rsidR="003B16FD" w:rsidRDefault="003B16FD" w:rsidP="00AF2CFD">
                  <w:pPr>
                    <w:framePr w:hSpace="180" w:wrap="around" w:vAnchor="text" w:hAnchor="text" w:y="1"/>
                    <w:spacing w:after="120" w:line="240" w:lineRule="auto"/>
                    <w:suppressOverlap/>
                    <w:jc w:val="both"/>
                    <w:rPr>
                      <w:highlight w:val="white"/>
                    </w:rPr>
                  </w:pPr>
                  <w:r>
                    <w:t>Errors during confirmation may disrupt plans.</w:t>
                  </w:r>
                </w:p>
              </w:tc>
            </w:tr>
            <w:tr w:rsidR="003B16FD" w:rsidTr="003B16FD">
              <w:tc>
                <w:tcPr>
                  <w:tcW w:w="438" w:type="dxa"/>
                  <w:shd w:val="clear" w:color="auto" w:fill="C9C9C9"/>
                </w:tcPr>
                <w:p w:rsidR="003B16FD" w:rsidRDefault="003B16FD" w:rsidP="00AF2CFD">
                  <w:pPr>
                    <w:framePr w:hSpace="180" w:wrap="around" w:vAnchor="text" w:hAnchor="text" w:y="1"/>
                    <w:spacing w:after="120" w:line="240" w:lineRule="auto"/>
                    <w:suppressOverlap/>
                    <w:jc w:val="center"/>
                    <w:rPr>
                      <w:b/>
                      <w:highlight w:val="white"/>
                    </w:rPr>
                  </w:pPr>
                  <w:r>
                    <w:rPr>
                      <w:b/>
                      <w:highlight w:val="white"/>
                    </w:rPr>
                    <w:t>6</w:t>
                  </w:r>
                </w:p>
              </w:tc>
              <w:tc>
                <w:tcPr>
                  <w:tcW w:w="4718" w:type="dxa"/>
                </w:tcPr>
                <w:p w:rsidR="003B16FD" w:rsidRDefault="003B16FD" w:rsidP="00AF2CFD">
                  <w:pPr>
                    <w:framePr w:hSpace="180" w:wrap="around" w:vAnchor="text" w:hAnchor="text" w:y="1"/>
                    <w:spacing w:after="120" w:line="240" w:lineRule="auto"/>
                    <w:suppressOverlap/>
                    <w:jc w:val="both"/>
                  </w:pPr>
                  <w:r>
                    <w:t>ISSUE TICKET:</w:t>
                  </w:r>
                </w:p>
                <w:p w:rsidR="003B16FD" w:rsidRDefault="003B16FD" w:rsidP="00AF2CFD">
                  <w:pPr>
                    <w:framePr w:hSpace="180" w:wrap="around" w:vAnchor="text" w:hAnchor="text" w:y="1"/>
                    <w:spacing w:after="120" w:line="240" w:lineRule="auto"/>
                    <w:suppressOverlap/>
                    <w:jc w:val="both"/>
                  </w:pPr>
                  <w:r>
                    <w:t>Tickets issued to the user in the Issued Tickets page in the user’s homepage, only some booked packages can be issued.</w:t>
                  </w:r>
                </w:p>
              </w:tc>
              <w:tc>
                <w:tcPr>
                  <w:tcW w:w="4570" w:type="dxa"/>
                </w:tcPr>
                <w:p w:rsidR="003B16FD" w:rsidRDefault="003B16FD" w:rsidP="00AF2CFD">
                  <w:pPr>
                    <w:framePr w:hSpace="180" w:wrap="around" w:vAnchor="text" w:hAnchor="text" w:y="1"/>
                    <w:spacing w:after="120" w:line="240" w:lineRule="auto"/>
                    <w:suppressOverlap/>
                    <w:jc w:val="both"/>
                  </w:pPr>
                  <w:r>
                    <w:t>Provides users with documentation for their travel plans.</w:t>
                  </w:r>
                </w:p>
                <w:p w:rsidR="003B16FD" w:rsidRDefault="003B16FD" w:rsidP="00AF2CFD">
                  <w:pPr>
                    <w:framePr w:hSpace="180" w:wrap="around" w:vAnchor="text" w:hAnchor="text" w:y="1"/>
                    <w:spacing w:after="120" w:line="240" w:lineRule="auto"/>
                    <w:suppressOverlap/>
                    <w:jc w:val="both"/>
                    <w:rPr>
                      <w:highlight w:val="white"/>
                    </w:rPr>
                  </w:pPr>
                  <w:r>
                    <w:t>Simplifies record-keeping for both users and admins.</w:t>
                  </w:r>
                </w:p>
              </w:tc>
              <w:tc>
                <w:tcPr>
                  <w:tcW w:w="4334" w:type="dxa"/>
                </w:tcPr>
                <w:p w:rsidR="003B16FD" w:rsidRDefault="003B16FD" w:rsidP="00AF2CFD">
                  <w:pPr>
                    <w:framePr w:hSpace="180" w:wrap="around" w:vAnchor="text" w:hAnchor="text" w:y="1"/>
                    <w:spacing w:after="120" w:line="240" w:lineRule="auto"/>
                    <w:suppressOverlap/>
                    <w:jc w:val="both"/>
                  </w:pPr>
                  <w:r>
                    <w:t>System errors during ticket generation may require manual intervention.</w:t>
                  </w:r>
                </w:p>
                <w:p w:rsidR="003B16FD" w:rsidRDefault="003B16FD" w:rsidP="00AF2CFD">
                  <w:pPr>
                    <w:framePr w:hSpace="180" w:wrap="around" w:vAnchor="text" w:hAnchor="text" w:y="1"/>
                    <w:spacing w:after="120" w:line="240" w:lineRule="auto"/>
                    <w:suppressOverlap/>
                    <w:jc w:val="both"/>
                    <w:rPr>
                      <w:highlight w:val="white"/>
                    </w:rPr>
                  </w:pPr>
                  <w:r>
                    <w:t>Issued tickets are hard to correct if errors occur.</w:t>
                  </w:r>
                </w:p>
              </w:tc>
            </w:tr>
          </w:tbl>
          <w:p w:rsidR="00FA4D3F" w:rsidRDefault="00FA4D3F" w:rsidP="00AF2CFD">
            <w:pPr>
              <w:spacing w:after="120" w:line="240" w:lineRule="auto"/>
              <w:rPr>
                <w:highlight w:val="white"/>
              </w:rPr>
            </w:pPr>
          </w:p>
          <w:p w:rsidR="00FA4D3F" w:rsidRDefault="00FA4D3F" w:rsidP="00AF2CFD">
            <w:pPr>
              <w:spacing w:after="120" w:line="240" w:lineRule="auto"/>
            </w:pPr>
          </w:p>
          <w:p w:rsidR="003B16FD" w:rsidRDefault="003B16FD" w:rsidP="00AF2CFD">
            <w:pPr>
              <w:spacing w:after="120" w:line="240" w:lineRule="auto"/>
            </w:pPr>
          </w:p>
          <w:p w:rsidR="003B16FD" w:rsidRDefault="003B16FD" w:rsidP="00AF2CFD">
            <w:pPr>
              <w:spacing w:after="120" w:line="240" w:lineRule="auto"/>
            </w:pPr>
          </w:p>
          <w:p w:rsidR="003B16FD" w:rsidRDefault="003B16FD" w:rsidP="00AF2CFD">
            <w:pPr>
              <w:spacing w:after="120" w:line="240" w:lineRule="auto"/>
            </w:pPr>
          </w:p>
          <w:p w:rsidR="003B16FD" w:rsidRDefault="003B16FD" w:rsidP="00AF2CFD">
            <w:pPr>
              <w:spacing w:after="120" w:line="240" w:lineRule="auto"/>
            </w:pPr>
          </w:p>
          <w:p w:rsidR="003B16FD" w:rsidRDefault="003B16FD" w:rsidP="00AF2CFD">
            <w:pPr>
              <w:spacing w:after="120" w:line="240" w:lineRule="auto"/>
            </w:pPr>
          </w:p>
          <w:p w:rsidR="003B16FD" w:rsidRDefault="003B16FD" w:rsidP="00AF2CFD">
            <w:pPr>
              <w:spacing w:after="120" w:line="240" w:lineRule="auto"/>
            </w:pPr>
          </w:p>
          <w:p w:rsidR="003B16FD" w:rsidRDefault="003B16FD" w:rsidP="00AF2CFD">
            <w:pPr>
              <w:spacing w:after="120" w:line="240" w:lineRule="auto"/>
            </w:pPr>
          </w:p>
          <w:p w:rsidR="003B16FD" w:rsidRDefault="003B16FD" w:rsidP="00AF2CFD">
            <w:pPr>
              <w:spacing w:after="120" w:line="240" w:lineRule="auto"/>
            </w:pPr>
          </w:p>
          <w:p w:rsidR="003B16FD" w:rsidRDefault="003B16FD" w:rsidP="00AF2CFD">
            <w:pPr>
              <w:spacing w:after="120" w:line="240" w:lineRule="auto"/>
            </w:pPr>
          </w:p>
        </w:tc>
      </w:tr>
      <w:tr w:rsidR="00FA4D3F" w:rsidTr="00AF2CFD">
        <w:tc>
          <w:tcPr>
            <w:tcW w:w="14174" w:type="dxa"/>
            <w:gridSpan w:val="7"/>
            <w:shd w:val="clear" w:color="auto" w:fill="F7CBAC"/>
          </w:tcPr>
          <w:p w:rsidR="00FA4D3F" w:rsidRDefault="00F25B65" w:rsidP="00AF2CFD">
            <w:pPr>
              <w:spacing w:after="120" w:line="240" w:lineRule="auto"/>
              <w:jc w:val="center"/>
              <w:rPr>
                <w:b/>
              </w:rPr>
            </w:pPr>
            <w:r>
              <w:rPr>
                <w:b/>
              </w:rPr>
              <w:t xml:space="preserve">Major Impact Factors in this Work </w:t>
            </w:r>
          </w:p>
        </w:tc>
      </w:tr>
      <w:tr w:rsidR="00FA4D3F" w:rsidTr="00AF2CFD">
        <w:tc>
          <w:tcPr>
            <w:tcW w:w="14174" w:type="dxa"/>
            <w:gridSpan w:val="7"/>
          </w:tcPr>
          <w:p w:rsidR="00FA4D3F" w:rsidRDefault="003B16FD" w:rsidP="002F119F">
            <w:p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rFonts w:ascii="Times New Roman" w:eastAsia="Times New Roman" w:hAnsi="Times New Roman" w:cs="Times New Roman"/>
                <w:color w:val="000000"/>
              </w:rPr>
            </w:pPr>
            <w:r w:rsidRPr="003B16FD">
              <w:rPr>
                <w:rFonts w:ascii="Times New Roman" w:eastAsia="Times New Roman" w:hAnsi="Times New Roman" w:cs="Times New Roman"/>
                <w:color w:val="000000"/>
              </w:rPr>
              <w:t>The major impact factor of this work is the automation of travel and tourism processes, enabling faster and more efficient booking and management of travel packages. It enhances user convenience by providing a single, dynamic platform for planning trips while improving administrative efficiency through streamlined operations like package creation, booking confirmation, and ticket issuance​</w:t>
            </w:r>
          </w:p>
          <w:tbl>
            <w:tblPr>
              <w:tblStyle w:val="Style23"/>
              <w:tblW w:w="1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A4D3F">
              <w:tc>
                <w:tcPr>
                  <w:tcW w:w="3485" w:type="dxa"/>
                  <w:shd w:val="clear" w:color="auto" w:fill="D0CECE"/>
                </w:tcPr>
                <w:p w:rsidR="00FA4D3F" w:rsidRDefault="00F25B65" w:rsidP="00AF2CFD">
                  <w:pPr>
                    <w:framePr w:hSpace="180" w:wrap="around" w:vAnchor="text" w:hAnchor="text" w:y="1"/>
                    <w:pBdr>
                      <w:top w:val="none" w:sz="0" w:space="0" w:color="000000"/>
                      <w:left w:val="none" w:sz="0" w:space="0" w:color="000000"/>
                      <w:bottom w:val="none" w:sz="0" w:space="0" w:color="000000"/>
                      <w:right w:val="none" w:sz="0" w:space="0" w:color="000000"/>
                      <w:between w:val="none" w:sz="0" w:space="0" w:color="000000"/>
                    </w:pBdr>
                    <w:spacing w:after="120" w:line="240" w:lineRule="auto"/>
                    <w:suppressOverlap/>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rsidR="00FA4D3F" w:rsidRDefault="00F25B65" w:rsidP="00AF2CFD">
                  <w:pPr>
                    <w:framePr w:hSpace="180" w:wrap="around" w:vAnchor="text" w:hAnchor="text" w:y="1"/>
                    <w:pBdr>
                      <w:top w:val="none" w:sz="0" w:space="0" w:color="000000"/>
                      <w:left w:val="none" w:sz="0" w:space="0" w:color="000000"/>
                      <w:bottom w:val="none" w:sz="0" w:space="0" w:color="000000"/>
                      <w:right w:val="none" w:sz="0" w:space="0" w:color="000000"/>
                      <w:between w:val="none" w:sz="0" w:space="0" w:color="000000"/>
                    </w:pBdr>
                    <w:spacing w:after="120" w:line="240" w:lineRule="auto"/>
                    <w:suppressOverlap/>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rsidR="00FA4D3F" w:rsidRDefault="00F25B65" w:rsidP="00AF2CFD">
                  <w:pPr>
                    <w:framePr w:hSpace="180" w:wrap="around" w:vAnchor="text" w:hAnchor="text" w:y="1"/>
                    <w:pBdr>
                      <w:top w:val="none" w:sz="0" w:space="0" w:color="000000"/>
                      <w:left w:val="none" w:sz="0" w:space="0" w:color="000000"/>
                      <w:bottom w:val="none" w:sz="0" w:space="0" w:color="000000"/>
                      <w:right w:val="none" w:sz="0" w:space="0" w:color="000000"/>
                      <w:between w:val="none" w:sz="0" w:space="0" w:color="000000"/>
                    </w:pBdr>
                    <w:spacing w:after="120" w:line="240" w:lineRule="auto"/>
                    <w:suppressOverlap/>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rsidR="00FA4D3F" w:rsidRDefault="00F25B65" w:rsidP="00AF2CFD">
                  <w:pPr>
                    <w:framePr w:hSpace="180" w:wrap="around" w:vAnchor="text" w:hAnchor="text" w:y="1"/>
                    <w:pBdr>
                      <w:top w:val="none" w:sz="0" w:space="0" w:color="000000"/>
                      <w:left w:val="none" w:sz="0" w:space="0" w:color="000000"/>
                      <w:bottom w:val="none" w:sz="0" w:space="0" w:color="000000"/>
                      <w:right w:val="none" w:sz="0" w:space="0" w:color="000000"/>
                      <w:between w:val="none" w:sz="0" w:space="0" w:color="000000"/>
                    </w:pBdr>
                    <w:tabs>
                      <w:tab w:val="left" w:pos="2149"/>
                    </w:tabs>
                    <w:spacing w:after="120" w:line="240" w:lineRule="auto"/>
                    <w:suppressOverlap/>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A4D3F">
              <w:tc>
                <w:tcPr>
                  <w:tcW w:w="3485" w:type="dxa"/>
                </w:tcPr>
                <w:p w:rsidR="00FA4D3F" w:rsidRDefault="003B16FD" w:rsidP="002F119F">
                  <w:pPr>
                    <w:framePr w:hSpace="180" w:wrap="around" w:vAnchor="text" w:hAnchor="text" w:y="1"/>
                    <w:spacing w:after="0" w:line="240" w:lineRule="auto"/>
                    <w:suppressOverlap/>
                    <w:jc w:val="both"/>
                  </w:pPr>
                  <w:r w:rsidRPr="003B16FD">
                    <w:t>Efficiency and effectiveness of the travel and tourism management system (e.g., improved booking experience, reduced errors, and user satisfaction).</w:t>
                  </w:r>
                  <w:r w:rsidR="00F25B65">
                    <w:t xml:space="preserve"> </w:t>
                  </w:r>
                </w:p>
              </w:tc>
              <w:tc>
                <w:tcPr>
                  <w:tcW w:w="3486" w:type="dxa"/>
                </w:tcPr>
                <w:p w:rsidR="003B16FD" w:rsidRDefault="003B16FD" w:rsidP="002F119F">
                  <w:pPr>
                    <w:framePr w:hSpace="180" w:wrap="around" w:vAnchor="text" w:hAnchor="text" w:y="1"/>
                    <w:spacing w:after="0" w:line="240" w:lineRule="auto"/>
                    <w:suppressOverlap/>
                    <w:jc w:val="both"/>
                  </w:pPr>
                  <w:r>
                    <w:t>Automation of processes (e.g., dynamic website, package creation, and booking systems).</w:t>
                  </w:r>
                </w:p>
                <w:p w:rsidR="00FA4D3F" w:rsidRDefault="003B16FD" w:rsidP="002F119F">
                  <w:pPr>
                    <w:framePr w:hSpace="180" w:wrap="around" w:vAnchor="text" w:hAnchor="text" w:y="1"/>
                    <w:spacing w:after="0" w:line="240" w:lineRule="auto"/>
                    <w:suppressOverlap/>
                    <w:jc w:val="both"/>
                  </w:pPr>
                  <w:r>
                    <w:t>User interaction features (e.g., ease of browsing, login, and ticket issuance).</w:t>
                  </w:r>
                </w:p>
              </w:tc>
              <w:tc>
                <w:tcPr>
                  <w:tcW w:w="3486" w:type="dxa"/>
                </w:tcPr>
                <w:p w:rsidR="00FA4D3F" w:rsidRDefault="003B16FD" w:rsidP="002F119F">
                  <w:pPr>
                    <w:framePr w:hSpace="180" w:wrap="around" w:vAnchor="text" w:hAnchor="text" w:y="1"/>
                    <w:shd w:val="clear" w:color="auto" w:fill="FFFFFF"/>
                    <w:spacing w:after="0" w:line="240" w:lineRule="auto"/>
                    <w:suppressOverlap/>
                    <w:jc w:val="both"/>
                    <w:rPr>
                      <w:lang w:val="en-IN"/>
                    </w:rPr>
                  </w:pPr>
                  <w:r w:rsidRPr="003B16FD">
                    <w:rPr>
                      <w:lang w:val="en-IN"/>
                    </w:rPr>
                    <w:t>Technological infrastructure and accessibility, as they influence how effectively users and admins can interact with the system. For example, poor internet connectivity or lack of digital literacy could moderate the system's effectiveness.</w:t>
                  </w:r>
                </w:p>
              </w:tc>
              <w:tc>
                <w:tcPr>
                  <w:tcW w:w="3486" w:type="dxa"/>
                </w:tcPr>
                <w:p w:rsidR="00FA4D3F" w:rsidRDefault="003B16FD" w:rsidP="00AF2CFD">
                  <w:pPr>
                    <w:framePr w:hSpace="180" w:wrap="around" w:vAnchor="text" w:hAnchor="text" w:y="1"/>
                    <w:shd w:val="clear" w:color="auto" w:fill="FFFFFF"/>
                    <w:spacing w:after="0" w:line="240" w:lineRule="auto"/>
                    <w:suppressOverlap/>
                  </w:pPr>
                  <w:r w:rsidRPr="003B16FD">
                    <w:t>User engagement and satisfaction act as mediators, linking automation and user interaction features to the overall success of the system.</w:t>
                  </w:r>
                </w:p>
              </w:tc>
            </w:tr>
          </w:tbl>
          <w:p w:rsidR="00FA4D3F" w:rsidRDefault="00FA4D3F" w:rsidP="00AF2CFD">
            <w:pPr>
              <w:spacing w:after="120" w:line="240" w:lineRule="auto"/>
            </w:pPr>
          </w:p>
        </w:tc>
      </w:tr>
      <w:tr w:rsidR="00FA4D3F" w:rsidTr="00AF2CFD">
        <w:tc>
          <w:tcPr>
            <w:tcW w:w="14174" w:type="dxa"/>
            <w:gridSpan w:val="7"/>
            <w:shd w:val="clear" w:color="auto" w:fill="auto"/>
          </w:tcPr>
          <w:p w:rsidR="00FA4D3F" w:rsidRDefault="00FA4D3F" w:rsidP="00AF2CFD">
            <w:pPr>
              <w:spacing w:after="120" w:line="240" w:lineRule="auto"/>
              <w:jc w:val="center"/>
              <w:rPr>
                <w:b/>
              </w:rPr>
            </w:pPr>
          </w:p>
          <w:tbl>
            <w:tblPr>
              <w:tblStyle w:val="Style24"/>
              <w:tblW w:w="1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A4D3F">
              <w:tc>
                <w:tcPr>
                  <w:tcW w:w="13943" w:type="dxa"/>
                  <w:shd w:val="clear" w:color="auto" w:fill="D0CECE"/>
                </w:tcPr>
                <w:p w:rsidR="00FA4D3F" w:rsidRDefault="00F25B65" w:rsidP="00AF2CFD">
                  <w:pPr>
                    <w:framePr w:hSpace="180" w:wrap="around" w:vAnchor="text" w:hAnchor="text" w:y="1"/>
                    <w:spacing w:after="120" w:line="240" w:lineRule="auto"/>
                    <w:suppressOverlap/>
                    <w:jc w:val="center"/>
                    <w:rPr>
                      <w:highlight w:val="white"/>
                    </w:rPr>
                  </w:pPr>
                  <w:r>
                    <w:rPr>
                      <w:b/>
                      <w:color w:val="000000"/>
                      <w:highlight w:val="white"/>
                    </w:rPr>
                    <w:t>Relationship Among The Above 4 Variables in This article</w:t>
                  </w:r>
                </w:p>
              </w:tc>
            </w:tr>
            <w:tr w:rsidR="00FA4D3F">
              <w:tc>
                <w:tcPr>
                  <w:tcW w:w="13943" w:type="dxa"/>
                </w:tcPr>
                <w:p w:rsidR="00FA4D3F" w:rsidRDefault="00FA4D3F" w:rsidP="00AF2CFD">
                  <w:pPr>
                    <w:framePr w:hSpace="180" w:wrap="around" w:vAnchor="text" w:hAnchor="text" w:y="1"/>
                    <w:spacing w:after="120" w:line="240" w:lineRule="auto"/>
                    <w:suppressOverlap/>
                    <w:rPr>
                      <w:highlight w:val="white"/>
                    </w:rPr>
                  </w:pPr>
                </w:p>
              </w:tc>
            </w:tr>
          </w:tbl>
          <w:p w:rsidR="00FA4D3F" w:rsidRDefault="00FA4D3F" w:rsidP="00AF2CFD">
            <w:pPr>
              <w:spacing w:after="120" w:line="240" w:lineRule="auto"/>
              <w:rPr>
                <w:b/>
              </w:rPr>
            </w:pPr>
          </w:p>
        </w:tc>
      </w:tr>
      <w:tr w:rsidR="00FA4D3F" w:rsidTr="00AF2CFD">
        <w:tc>
          <w:tcPr>
            <w:tcW w:w="4644" w:type="dxa"/>
            <w:gridSpan w:val="2"/>
            <w:shd w:val="clear" w:color="auto" w:fill="F7CBAC"/>
          </w:tcPr>
          <w:p w:rsidR="00FA4D3F" w:rsidRDefault="00F25B65" w:rsidP="00AF2CFD">
            <w:pPr>
              <w:spacing w:after="120" w:line="240" w:lineRule="auto"/>
              <w:jc w:val="center"/>
              <w:rPr>
                <w:b/>
              </w:rPr>
            </w:pPr>
            <w:r>
              <w:rPr>
                <w:b/>
              </w:rPr>
              <w:t xml:space="preserve">Input and Output  </w:t>
            </w:r>
          </w:p>
        </w:tc>
        <w:tc>
          <w:tcPr>
            <w:tcW w:w="4678" w:type="dxa"/>
            <w:gridSpan w:val="4"/>
            <w:shd w:val="clear" w:color="auto" w:fill="F7CBAC"/>
          </w:tcPr>
          <w:p w:rsidR="00FA4D3F" w:rsidRDefault="00F25B65" w:rsidP="00AF2CFD">
            <w:pPr>
              <w:spacing w:after="120" w:line="240" w:lineRule="auto"/>
              <w:jc w:val="center"/>
              <w:rPr>
                <w:b/>
              </w:rPr>
            </w:pPr>
            <w:r>
              <w:rPr>
                <w:b/>
              </w:rPr>
              <w:t xml:space="preserve">Feature of This   Solution </w:t>
            </w:r>
          </w:p>
        </w:tc>
        <w:tc>
          <w:tcPr>
            <w:tcW w:w="4852" w:type="dxa"/>
            <w:shd w:val="clear" w:color="auto" w:fill="F7CBAC"/>
          </w:tcPr>
          <w:p w:rsidR="00FA4D3F" w:rsidRDefault="00F25B65" w:rsidP="00AF2CFD">
            <w:pPr>
              <w:spacing w:after="120" w:line="240" w:lineRule="auto"/>
              <w:jc w:val="center"/>
              <w:rPr>
                <w:b/>
              </w:rPr>
            </w:pPr>
            <w:r>
              <w:rPr>
                <w:b/>
              </w:rPr>
              <w:t>Contribution &amp; The Value of This  Work</w:t>
            </w:r>
          </w:p>
        </w:tc>
      </w:tr>
      <w:tr w:rsidR="00FA4D3F" w:rsidTr="00AF2CFD">
        <w:tc>
          <w:tcPr>
            <w:tcW w:w="4644" w:type="dxa"/>
            <w:gridSpan w:val="2"/>
          </w:tcPr>
          <w:p w:rsidR="00FA4D3F" w:rsidRDefault="00FA4D3F" w:rsidP="00AF2CFD">
            <w:pPr>
              <w:spacing w:after="120" w:line="240" w:lineRule="auto"/>
              <w:jc w:val="both"/>
            </w:pPr>
          </w:p>
          <w:tbl>
            <w:tblPr>
              <w:tblStyle w:val="Style25"/>
              <w:tblW w:w="44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A4D3F">
              <w:tc>
                <w:tcPr>
                  <w:tcW w:w="2206" w:type="dxa"/>
                  <w:shd w:val="clear" w:color="auto" w:fill="C9C9C9"/>
                </w:tcPr>
                <w:p w:rsidR="00FA4D3F" w:rsidRDefault="00F25B65" w:rsidP="00AF2CFD">
                  <w:pPr>
                    <w:framePr w:hSpace="180" w:wrap="around" w:vAnchor="text" w:hAnchor="text" w:y="1"/>
                    <w:spacing w:after="120" w:line="240" w:lineRule="auto"/>
                    <w:suppressOverlap/>
                    <w:jc w:val="both"/>
                    <w:rPr>
                      <w:b/>
                    </w:rPr>
                  </w:pPr>
                  <w:r>
                    <w:rPr>
                      <w:b/>
                    </w:rPr>
                    <w:t>Input</w:t>
                  </w:r>
                </w:p>
              </w:tc>
              <w:tc>
                <w:tcPr>
                  <w:tcW w:w="2207" w:type="dxa"/>
                  <w:shd w:val="clear" w:color="auto" w:fill="C9C9C9"/>
                </w:tcPr>
                <w:p w:rsidR="00FA4D3F" w:rsidRDefault="00F25B65" w:rsidP="00AF2CFD">
                  <w:pPr>
                    <w:framePr w:hSpace="180" w:wrap="around" w:vAnchor="text" w:hAnchor="text" w:y="1"/>
                    <w:spacing w:after="120" w:line="240" w:lineRule="auto"/>
                    <w:suppressOverlap/>
                    <w:jc w:val="both"/>
                    <w:rPr>
                      <w:b/>
                    </w:rPr>
                  </w:pPr>
                  <w:r>
                    <w:rPr>
                      <w:b/>
                    </w:rPr>
                    <w:t>Output</w:t>
                  </w:r>
                </w:p>
              </w:tc>
            </w:tr>
            <w:tr w:rsidR="00FA4D3F">
              <w:tc>
                <w:tcPr>
                  <w:tcW w:w="2206" w:type="dxa"/>
                </w:tcPr>
                <w:p w:rsidR="00FA4D3F" w:rsidRDefault="00AF2CFD" w:rsidP="002F119F">
                  <w:pPr>
                    <w:framePr w:hSpace="180" w:wrap="around" w:vAnchor="text" w:hAnchor="text" w:y="1"/>
                    <w:spacing w:after="120" w:line="240" w:lineRule="auto"/>
                    <w:suppressOverlap/>
                    <w:rPr>
                      <w:lang w:val="en-IN"/>
                    </w:rPr>
                  </w:pPr>
                  <w:r>
                    <w:rPr>
                      <w:lang w:val="en-IN"/>
                    </w:rPr>
                    <w:t xml:space="preserve">Users provide details like </w:t>
                  </w:r>
                  <w:r w:rsidR="003B16FD" w:rsidRPr="003B16FD">
                    <w:rPr>
                      <w:lang w:val="en-IN"/>
                    </w:rPr>
                    <w:t>personal i</w:t>
                  </w:r>
                  <w:r w:rsidR="003B16FD">
                    <w:rPr>
                      <w:lang w:val="en-IN"/>
                    </w:rPr>
                    <w:t xml:space="preserve">nformation, travel preferences, </w:t>
                  </w:r>
                  <w:r w:rsidR="003B16FD" w:rsidRPr="003B16FD">
                    <w:rPr>
                      <w:lang w:val="en-IN"/>
                    </w:rPr>
                    <w:t>and package selection, while admins input package details, booking confirmations, and updates.</w:t>
                  </w:r>
                </w:p>
              </w:tc>
              <w:tc>
                <w:tcPr>
                  <w:tcW w:w="2207" w:type="dxa"/>
                </w:tcPr>
                <w:p w:rsidR="00FA4D3F" w:rsidRDefault="003B16FD" w:rsidP="00AF2CFD">
                  <w:pPr>
                    <w:framePr w:hSpace="180" w:wrap="around" w:vAnchor="text" w:hAnchor="text" w:y="1"/>
                    <w:spacing w:after="120" w:line="240" w:lineRule="auto"/>
                    <w:suppressOverlap/>
                    <w:jc w:val="both"/>
                  </w:pPr>
                  <w:r w:rsidRPr="003B16FD">
                    <w:t>The system generates itineraries, booking confirmations, tickets, and comprehensive travel details for users and admins.</w:t>
                  </w:r>
                </w:p>
              </w:tc>
            </w:tr>
          </w:tbl>
          <w:p w:rsidR="00FA4D3F" w:rsidRDefault="00FA4D3F" w:rsidP="00AF2CFD">
            <w:pPr>
              <w:spacing w:after="120" w:line="240" w:lineRule="auto"/>
              <w:jc w:val="both"/>
            </w:pPr>
          </w:p>
          <w:p w:rsidR="00FA4D3F" w:rsidRDefault="00FA4D3F" w:rsidP="00AF2CFD">
            <w:pPr>
              <w:spacing w:after="120" w:line="240" w:lineRule="auto"/>
              <w:jc w:val="both"/>
            </w:pPr>
          </w:p>
        </w:tc>
        <w:tc>
          <w:tcPr>
            <w:tcW w:w="4678" w:type="dxa"/>
            <w:gridSpan w:val="4"/>
          </w:tcPr>
          <w:p w:rsidR="00AF2CFD" w:rsidRDefault="00AF2CFD" w:rsidP="00AF2CFD">
            <w:pPr>
              <w:spacing w:after="120" w:line="240" w:lineRule="auto"/>
              <w:jc w:val="both"/>
            </w:pPr>
            <w:r w:rsidRPr="00AF2CFD">
              <w:t>This solution offers automated package creation and booking management, enabling users to easily browse and select tours. It includes real-time booking confirmation and ticket issuance, ensuring a seamless travel experience. Additionally, the platform provides user-friendly interfaces for both admins and customers, enhancing overall efficiency and satisfaction</w:t>
            </w:r>
          </w:p>
          <w:p w:rsidR="00AF2CFD" w:rsidRDefault="00AF2CFD" w:rsidP="00AF2CFD">
            <w:pPr>
              <w:spacing w:after="120" w:line="240" w:lineRule="auto"/>
              <w:jc w:val="both"/>
            </w:pPr>
          </w:p>
          <w:p w:rsidR="00AF2CFD" w:rsidRDefault="00AF2CFD" w:rsidP="00AF2CFD">
            <w:pPr>
              <w:spacing w:after="120" w:line="240" w:lineRule="auto"/>
              <w:jc w:val="both"/>
            </w:pPr>
            <w:r w:rsidRPr="00AF2CFD">
              <w:t>​</w:t>
            </w:r>
          </w:p>
          <w:p w:rsidR="00FA4D3F" w:rsidRPr="00AF2CFD" w:rsidRDefault="00FA4D3F" w:rsidP="00AF2CFD"/>
        </w:tc>
        <w:tc>
          <w:tcPr>
            <w:tcW w:w="4852" w:type="dxa"/>
          </w:tcPr>
          <w:p w:rsidR="00FA4D3F" w:rsidRDefault="00AF2CFD" w:rsidP="00AF2CFD">
            <w:pPr>
              <w:spacing w:after="120" w:line="240" w:lineRule="auto"/>
              <w:jc w:val="both"/>
            </w:pPr>
            <w:r w:rsidRPr="00AF2CFD">
              <w:t>This work contributes by automating the travel booking process, reducing manual errors and operational costs. It provides a centralized platform for users to access and manage travel packages, improving efficiency for both customers and admins. The solution adds value by enhancing user experience and operational scalability in the tourism industry</w:t>
            </w:r>
          </w:p>
        </w:tc>
      </w:tr>
      <w:tr w:rsidR="00FA4D3F" w:rsidTr="00AF2CFD">
        <w:tc>
          <w:tcPr>
            <w:tcW w:w="6771" w:type="dxa"/>
            <w:gridSpan w:val="4"/>
            <w:shd w:val="clear" w:color="auto" w:fill="FFCCFF"/>
          </w:tcPr>
          <w:p w:rsidR="00FA4D3F" w:rsidRDefault="00F25B65" w:rsidP="00AF2CFD">
            <w:pPr>
              <w:spacing w:after="120" w:line="240" w:lineRule="auto"/>
              <w:jc w:val="center"/>
              <w:rPr>
                <w:b/>
              </w:rPr>
            </w:pPr>
            <w:r>
              <w:rPr>
                <w:b/>
              </w:rPr>
              <w:t>Positive Impact of this Solution in This Project Domain</w:t>
            </w:r>
          </w:p>
        </w:tc>
        <w:tc>
          <w:tcPr>
            <w:tcW w:w="7403" w:type="dxa"/>
            <w:gridSpan w:val="3"/>
            <w:shd w:val="clear" w:color="auto" w:fill="FFCCFF"/>
          </w:tcPr>
          <w:p w:rsidR="00FA4D3F" w:rsidRDefault="00F25B65" w:rsidP="00AF2CFD">
            <w:pPr>
              <w:spacing w:after="120" w:line="240" w:lineRule="auto"/>
              <w:jc w:val="center"/>
              <w:rPr>
                <w:b/>
              </w:rPr>
            </w:pPr>
            <w:r>
              <w:rPr>
                <w:b/>
              </w:rPr>
              <w:t>Negative Impact of this Solution in This Project Domain</w:t>
            </w:r>
          </w:p>
        </w:tc>
      </w:tr>
      <w:tr w:rsidR="00FA4D3F" w:rsidTr="00AF2CFD">
        <w:tc>
          <w:tcPr>
            <w:tcW w:w="6771" w:type="dxa"/>
            <w:gridSpan w:val="4"/>
            <w:shd w:val="clear" w:color="auto" w:fill="auto"/>
          </w:tcPr>
          <w:p w:rsidR="00AF2CFD" w:rsidRDefault="00F25B65" w:rsidP="002F119F">
            <w:pPr>
              <w:spacing w:after="120" w:line="240" w:lineRule="auto"/>
              <w:jc w:val="both"/>
            </w:pPr>
            <w:r>
              <w:t xml:space="preserve"> </w:t>
            </w:r>
            <w:r w:rsidR="00AF2CFD">
              <w:t xml:space="preserve"> The solution streamlines the booking process, saving time for both users and administrators.</w:t>
            </w:r>
          </w:p>
          <w:p w:rsidR="00AF2CFD" w:rsidRDefault="00AF2CFD" w:rsidP="002F119F">
            <w:pPr>
              <w:spacing w:after="120" w:line="240" w:lineRule="auto"/>
              <w:jc w:val="both"/>
            </w:pPr>
            <w:r>
              <w:t>It enhances user experience with a user-friendly platform for browsing and booking tours.</w:t>
            </w:r>
          </w:p>
          <w:p w:rsidR="00FA4D3F" w:rsidRDefault="00AF2CFD" w:rsidP="002F119F">
            <w:pPr>
              <w:spacing w:after="120" w:line="240" w:lineRule="auto"/>
              <w:jc w:val="both"/>
            </w:pPr>
            <w:r>
              <w:t>Automation reduces manual errors and operational costs, improving overall efficiency.</w:t>
            </w:r>
          </w:p>
        </w:tc>
        <w:tc>
          <w:tcPr>
            <w:tcW w:w="7403" w:type="dxa"/>
            <w:gridSpan w:val="3"/>
            <w:shd w:val="clear" w:color="auto" w:fill="auto"/>
          </w:tcPr>
          <w:p w:rsidR="00AF2CFD" w:rsidRPr="00AF2CFD" w:rsidRDefault="00AF2CFD" w:rsidP="002F119F">
            <w:pPr>
              <w:spacing w:after="120" w:line="240" w:lineRule="auto"/>
              <w:jc w:val="both"/>
              <w:rPr>
                <w:lang w:val="en-IN"/>
              </w:rPr>
            </w:pPr>
            <w:r w:rsidRPr="00AF2CFD">
              <w:rPr>
                <w:lang w:val="en-IN"/>
              </w:rPr>
              <w:t>The system's reliance on technology may create accessibility issues for users with limited digital literacy or poor internet access.</w:t>
            </w:r>
          </w:p>
          <w:p w:rsidR="00FA4D3F" w:rsidRDefault="00AF2CFD" w:rsidP="002F119F">
            <w:pPr>
              <w:spacing w:after="120" w:line="240" w:lineRule="auto"/>
              <w:jc w:val="both"/>
              <w:rPr>
                <w:b/>
                <w:lang w:val="en-IN"/>
              </w:rPr>
            </w:pPr>
            <w:r w:rsidRPr="00AF2CFD">
              <w:rPr>
                <w:lang w:val="en-IN"/>
              </w:rPr>
              <w:t>System downtime or technical glitches could disrupt operations, leading to user frustration or loss of bookings.</w:t>
            </w:r>
          </w:p>
        </w:tc>
      </w:tr>
      <w:tr w:rsidR="00FA4D3F" w:rsidTr="00AF2CFD">
        <w:tc>
          <w:tcPr>
            <w:tcW w:w="4661" w:type="dxa"/>
            <w:gridSpan w:val="3"/>
            <w:shd w:val="clear" w:color="auto" w:fill="F7CBAC"/>
          </w:tcPr>
          <w:p w:rsidR="00FA4D3F" w:rsidRDefault="00F25B65" w:rsidP="00AF2CFD">
            <w:pPr>
              <w:spacing w:after="120" w:line="240" w:lineRule="auto"/>
              <w:jc w:val="center"/>
              <w:rPr>
                <w:b/>
              </w:rPr>
            </w:pPr>
            <w:r>
              <w:rPr>
                <w:b/>
              </w:rPr>
              <w:t xml:space="preserve">Analyse This Work By Critical Thinking  </w:t>
            </w:r>
          </w:p>
        </w:tc>
        <w:tc>
          <w:tcPr>
            <w:tcW w:w="4661" w:type="dxa"/>
            <w:gridSpan w:val="3"/>
            <w:shd w:val="clear" w:color="auto" w:fill="F7CBAC"/>
          </w:tcPr>
          <w:p w:rsidR="00FA4D3F" w:rsidRDefault="00F25B65" w:rsidP="00AF2CFD">
            <w:pPr>
              <w:spacing w:after="120" w:line="240" w:lineRule="auto"/>
              <w:jc w:val="center"/>
              <w:rPr>
                <w:b/>
              </w:rPr>
            </w:pPr>
            <w:r>
              <w:rPr>
                <w:b/>
              </w:rPr>
              <w:t>The Tools That Assessed this Work</w:t>
            </w:r>
          </w:p>
        </w:tc>
        <w:tc>
          <w:tcPr>
            <w:tcW w:w="4852" w:type="dxa"/>
            <w:shd w:val="clear" w:color="auto" w:fill="F7CBAC"/>
          </w:tcPr>
          <w:p w:rsidR="00FA4D3F" w:rsidRDefault="00F25B65" w:rsidP="00AF2CFD">
            <w:pPr>
              <w:spacing w:after="120" w:line="240" w:lineRule="auto"/>
              <w:jc w:val="center"/>
              <w:rPr>
                <w:b/>
              </w:rPr>
            </w:pPr>
            <w:r>
              <w:rPr>
                <w:b/>
              </w:rPr>
              <w:t>What is the Structure of this Paper</w:t>
            </w:r>
          </w:p>
        </w:tc>
      </w:tr>
      <w:tr w:rsidR="00FA4D3F" w:rsidTr="00AF2CFD">
        <w:tc>
          <w:tcPr>
            <w:tcW w:w="4661" w:type="dxa"/>
            <w:gridSpan w:val="3"/>
          </w:tcPr>
          <w:p w:rsidR="00FA4D3F" w:rsidRDefault="00AF2CFD" w:rsidP="00AF2CFD">
            <w:pPr>
              <w:spacing w:after="120" w:line="240" w:lineRule="auto"/>
              <w:jc w:val="both"/>
            </w:pPr>
            <w:r w:rsidRPr="00AF2CFD">
              <w:t>This solution effectively addresses inefficiencies in the travel booking process through automation, enhancing user experience and administrative control. However, its reliance on technology raises concerns about accessibility and the risk of system failures. While it improves operational efficiency, there could be challenges in ensuring data security and user privacy.</w:t>
            </w:r>
          </w:p>
        </w:tc>
        <w:tc>
          <w:tcPr>
            <w:tcW w:w="4661" w:type="dxa"/>
            <w:gridSpan w:val="3"/>
          </w:tcPr>
          <w:p w:rsidR="00FA4D3F" w:rsidRDefault="00AF2CFD" w:rsidP="00AF2CFD">
            <w:pPr>
              <w:spacing w:after="120" w:line="240" w:lineRule="auto"/>
              <w:jc w:val="both"/>
            </w:pPr>
            <w:r w:rsidRPr="00703B53">
              <w:t>Database management tools are used to store and manage large amounts of travel data securely.</w:t>
            </w:r>
            <w:r>
              <w:t xml:space="preserve"> </w:t>
            </w:r>
            <w:r w:rsidRPr="00703B53">
              <w:t>Authentication and security tools protect sensitive user and admin data from unauthorized access</w:t>
            </w:r>
          </w:p>
        </w:tc>
        <w:tc>
          <w:tcPr>
            <w:tcW w:w="4852" w:type="dxa"/>
          </w:tcPr>
          <w:p w:rsidR="00FA4D3F" w:rsidRDefault="00FA4D3F" w:rsidP="00AF2CFD">
            <w:pPr>
              <w:spacing w:after="120" w:line="240" w:lineRule="auto"/>
              <w:jc w:val="both"/>
            </w:pPr>
          </w:p>
          <w:p w:rsidR="00AF2CFD" w:rsidRPr="00AF2CFD" w:rsidRDefault="00AF2CFD" w:rsidP="00AF2CF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color w:val="000000"/>
              </w:rPr>
            </w:pPr>
            <w:r w:rsidRPr="00AF2CFD">
              <w:rPr>
                <w:color w:val="000000"/>
              </w:rPr>
              <w:t>Abstract</w:t>
            </w:r>
          </w:p>
          <w:p w:rsidR="00AF2CFD" w:rsidRPr="00AF2CFD" w:rsidRDefault="00AF2CFD" w:rsidP="00AF2CF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color w:val="000000"/>
              </w:rPr>
            </w:pPr>
            <w:r w:rsidRPr="00AF2CFD">
              <w:rPr>
                <w:color w:val="000000"/>
              </w:rPr>
              <w:t>Introduction</w:t>
            </w:r>
          </w:p>
          <w:p w:rsidR="00AF2CFD" w:rsidRPr="00AF2CFD" w:rsidRDefault="00AF2CFD" w:rsidP="00AF2CF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color w:val="000000"/>
              </w:rPr>
            </w:pPr>
            <w:r w:rsidRPr="00AF2CFD">
              <w:rPr>
                <w:color w:val="000000"/>
              </w:rPr>
              <w:t>Existing System</w:t>
            </w:r>
          </w:p>
          <w:p w:rsidR="00AF2CFD" w:rsidRPr="00AF2CFD" w:rsidRDefault="00AF2CFD" w:rsidP="00AF2CF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color w:val="000000"/>
              </w:rPr>
            </w:pPr>
            <w:r w:rsidRPr="00AF2CFD">
              <w:rPr>
                <w:color w:val="000000"/>
              </w:rPr>
              <w:t>Proposed System</w:t>
            </w:r>
          </w:p>
          <w:p w:rsidR="00AF2CFD" w:rsidRPr="00AF2CFD" w:rsidRDefault="00AF2CFD" w:rsidP="00AF2CF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color w:val="000000"/>
              </w:rPr>
            </w:pPr>
            <w:r w:rsidRPr="00AF2CFD">
              <w:rPr>
                <w:color w:val="000000"/>
              </w:rPr>
              <w:t>Input Design</w:t>
            </w:r>
          </w:p>
          <w:p w:rsidR="00AF2CFD" w:rsidRPr="00AF2CFD" w:rsidRDefault="00AF2CFD" w:rsidP="00AF2CF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color w:val="000000"/>
              </w:rPr>
            </w:pPr>
            <w:r w:rsidRPr="00AF2CFD">
              <w:rPr>
                <w:color w:val="000000"/>
              </w:rPr>
              <w:t>Output Design</w:t>
            </w:r>
          </w:p>
          <w:p w:rsidR="00AF2CFD" w:rsidRPr="00AF2CFD" w:rsidRDefault="00AF2CFD" w:rsidP="00AF2CF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color w:val="000000"/>
              </w:rPr>
            </w:pPr>
            <w:r w:rsidRPr="00AF2CFD">
              <w:rPr>
                <w:color w:val="000000"/>
              </w:rPr>
              <w:t>Conclusion</w:t>
            </w:r>
          </w:p>
          <w:p w:rsidR="00FA4D3F" w:rsidRDefault="00AF2CFD" w:rsidP="00AF2CFD">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color w:val="000000"/>
              </w:rPr>
            </w:pPr>
            <w:r w:rsidRPr="00AF2CFD">
              <w:rPr>
                <w:color w:val="000000"/>
              </w:rPr>
              <w:t>References</w:t>
            </w:r>
            <w:r w:rsidR="00F25B65">
              <w:rPr>
                <w:color w:val="000000"/>
              </w:rPr>
              <w:t xml:space="preserve"> </w:t>
            </w:r>
          </w:p>
        </w:tc>
      </w:tr>
      <w:tr w:rsidR="00FA4D3F" w:rsidTr="00AF2CFD">
        <w:tc>
          <w:tcPr>
            <w:tcW w:w="14174" w:type="dxa"/>
            <w:gridSpan w:val="7"/>
            <w:shd w:val="clear" w:color="auto" w:fill="F7CBAC"/>
          </w:tcPr>
          <w:p w:rsidR="00FA4D3F" w:rsidRDefault="00F25B65" w:rsidP="00AF2CFD">
            <w:pPr>
              <w:spacing w:after="120" w:line="240" w:lineRule="auto"/>
              <w:jc w:val="center"/>
              <w:rPr>
                <w:b/>
              </w:rPr>
            </w:pPr>
            <w:r>
              <w:rPr>
                <w:b/>
              </w:rPr>
              <w:t>Diagram/Flowchart</w:t>
            </w:r>
          </w:p>
        </w:tc>
      </w:tr>
      <w:tr w:rsidR="00FA4D3F" w:rsidTr="00AF2CFD">
        <w:tc>
          <w:tcPr>
            <w:tcW w:w="14174" w:type="dxa"/>
            <w:gridSpan w:val="7"/>
          </w:tcPr>
          <w:p w:rsidR="00FA4D3F" w:rsidRDefault="00AF2CFD" w:rsidP="00AF2CFD">
            <w:pPr>
              <w:spacing w:after="120" w:line="240" w:lineRule="auto"/>
              <w:jc w:val="center"/>
            </w:pPr>
            <w:r w:rsidRPr="00AF2CFD">
              <w:drawing>
                <wp:inline distT="0" distB="0" distL="0" distR="0" wp14:anchorId="1E4DEBDC" wp14:editId="2E5E2320">
                  <wp:extent cx="451104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1450" cy="3246415"/>
                          </a:xfrm>
                          <a:prstGeom prst="rect">
                            <a:avLst/>
                          </a:prstGeom>
                        </pic:spPr>
                      </pic:pic>
                    </a:graphicData>
                  </a:graphic>
                </wp:inline>
              </w:drawing>
            </w:r>
          </w:p>
          <w:p w:rsidR="00FA4D3F" w:rsidRDefault="00FA4D3F" w:rsidP="00AF2CFD">
            <w:pPr>
              <w:spacing w:after="120" w:line="240" w:lineRule="auto"/>
            </w:pPr>
          </w:p>
        </w:tc>
      </w:tr>
    </w:tbl>
    <w:p w:rsidR="00FA4D3F" w:rsidRDefault="00AF2CFD">
      <w:pPr>
        <w:spacing w:after="120" w:line="240" w:lineRule="auto"/>
        <w:rPr>
          <w:b/>
        </w:rPr>
      </w:pPr>
      <w:r>
        <w:rPr>
          <w:b/>
        </w:rPr>
        <w:br w:type="textWrapping" w:clear="all"/>
      </w:r>
    </w:p>
    <w:p w:rsidR="00AF2CFD" w:rsidRDefault="00AF2CFD">
      <w:pPr>
        <w:spacing w:after="120" w:line="240" w:lineRule="auto"/>
        <w:rPr>
          <w:b/>
        </w:rPr>
      </w:pPr>
    </w:p>
    <w:p w:rsidR="00AF2CFD" w:rsidRDefault="00AF2CFD">
      <w:pPr>
        <w:spacing w:after="120" w:line="240" w:lineRule="auto"/>
        <w:rPr>
          <w:b/>
        </w:rPr>
      </w:pPr>
    </w:p>
    <w:p w:rsidR="00AF2CFD" w:rsidRDefault="00AF2CFD">
      <w:pPr>
        <w:spacing w:after="120" w:line="240" w:lineRule="auto"/>
        <w:rPr>
          <w:b/>
        </w:rPr>
      </w:pPr>
    </w:p>
    <w:p w:rsidR="00FA4D3F" w:rsidRDefault="00F25B65">
      <w:pPr>
        <w:spacing w:after="120" w:line="240" w:lineRule="auto"/>
        <w:jc w:val="center"/>
        <w:rPr>
          <w:b/>
        </w:rPr>
      </w:pPr>
      <w:r>
        <w:rPr>
          <w:b/>
        </w:rPr>
        <w:t>--End of Paper 3--</w:t>
      </w:r>
    </w:p>
    <w:p w:rsidR="00FA4D3F" w:rsidRDefault="00FA4D3F">
      <w:pPr>
        <w:spacing w:after="120" w:line="240" w:lineRule="auto"/>
        <w:jc w:val="both"/>
        <w:rPr>
          <w:b/>
        </w:rPr>
      </w:pPr>
    </w:p>
    <w:p w:rsidR="00FA4D3F" w:rsidRDefault="00FA4D3F">
      <w:pPr>
        <w:spacing w:after="120" w:line="240" w:lineRule="auto"/>
        <w:rPr>
          <w:b/>
        </w:rPr>
      </w:pPr>
    </w:p>
    <w:tbl>
      <w:tblPr>
        <w:tblStyle w:val="Style26"/>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77"/>
        <w:gridCol w:w="567"/>
        <w:gridCol w:w="17"/>
        <w:gridCol w:w="2110"/>
        <w:gridCol w:w="1701"/>
        <w:gridCol w:w="850"/>
        <w:gridCol w:w="4852"/>
      </w:tblGrid>
      <w:tr w:rsidR="00FA4D3F">
        <w:tc>
          <w:tcPr>
            <w:tcW w:w="14174" w:type="dxa"/>
            <w:gridSpan w:val="7"/>
            <w:shd w:val="clear" w:color="auto" w:fill="FFE599"/>
          </w:tcPr>
          <w:p w:rsidR="00FA4D3F" w:rsidRDefault="00F25B65">
            <w:pPr>
              <w:spacing w:after="120" w:line="240" w:lineRule="auto"/>
              <w:jc w:val="center"/>
              <w:rPr>
                <w:b/>
              </w:rPr>
            </w:pPr>
            <w:r>
              <w:rPr>
                <w:b/>
              </w:rPr>
              <w:t>4</w:t>
            </w:r>
          </w:p>
        </w:tc>
      </w:tr>
      <w:tr w:rsidR="00FA4D3F">
        <w:tc>
          <w:tcPr>
            <w:tcW w:w="4077" w:type="dxa"/>
            <w:shd w:val="clear" w:color="auto" w:fill="F4B083"/>
          </w:tcPr>
          <w:p w:rsidR="00FA4D3F" w:rsidRDefault="00F25B65">
            <w:pPr>
              <w:spacing w:after="120" w:line="240" w:lineRule="auto"/>
              <w:jc w:val="center"/>
            </w:pPr>
            <w:r>
              <w:rPr>
                <w:b/>
              </w:rPr>
              <w:t>Reference in APA format</w:t>
            </w:r>
          </w:p>
        </w:tc>
        <w:tc>
          <w:tcPr>
            <w:tcW w:w="10097" w:type="dxa"/>
            <w:gridSpan w:val="6"/>
            <w:shd w:val="clear" w:color="auto" w:fill="auto"/>
          </w:tcPr>
          <w:p w:rsidR="00FA4D3F" w:rsidRDefault="00FA4D3F">
            <w:pPr>
              <w:spacing w:after="120" w:line="240" w:lineRule="auto"/>
              <w:jc w:val="center"/>
            </w:pPr>
          </w:p>
        </w:tc>
      </w:tr>
      <w:tr w:rsidR="00FA4D3F">
        <w:tc>
          <w:tcPr>
            <w:tcW w:w="4077" w:type="dxa"/>
            <w:shd w:val="clear" w:color="auto" w:fill="F4B083"/>
          </w:tcPr>
          <w:p w:rsidR="00FA4D3F" w:rsidRDefault="00F25B65">
            <w:pPr>
              <w:spacing w:after="120" w:line="240" w:lineRule="auto"/>
              <w:jc w:val="center"/>
            </w:pPr>
            <w:r>
              <w:rPr>
                <w:b/>
              </w:rPr>
              <w:t>URL of the Reference</w:t>
            </w:r>
          </w:p>
        </w:tc>
        <w:tc>
          <w:tcPr>
            <w:tcW w:w="4395" w:type="dxa"/>
            <w:gridSpan w:val="4"/>
            <w:shd w:val="clear" w:color="auto" w:fill="F4B083"/>
          </w:tcPr>
          <w:p w:rsidR="00FA4D3F" w:rsidRDefault="00F25B65">
            <w:pPr>
              <w:spacing w:after="120" w:line="240" w:lineRule="auto"/>
              <w:jc w:val="center"/>
              <w:rPr>
                <w:b/>
              </w:rPr>
            </w:pPr>
            <w:r>
              <w:rPr>
                <w:b/>
              </w:rPr>
              <w:t>Authors Names and Emails</w:t>
            </w:r>
          </w:p>
        </w:tc>
        <w:tc>
          <w:tcPr>
            <w:tcW w:w="5702" w:type="dxa"/>
            <w:gridSpan w:val="2"/>
            <w:shd w:val="clear" w:color="auto" w:fill="F4B083"/>
          </w:tcPr>
          <w:p w:rsidR="00FA4D3F" w:rsidRDefault="00F25B65">
            <w:pPr>
              <w:spacing w:after="120" w:line="240" w:lineRule="auto"/>
              <w:jc w:val="center"/>
            </w:pPr>
            <w:r>
              <w:rPr>
                <w:b/>
              </w:rPr>
              <w:t>Keywords in this Reference</w:t>
            </w:r>
          </w:p>
        </w:tc>
      </w:tr>
      <w:tr w:rsidR="00FA4D3F">
        <w:tc>
          <w:tcPr>
            <w:tcW w:w="4077" w:type="dxa"/>
          </w:tcPr>
          <w:p w:rsidR="00FA4D3F" w:rsidRDefault="00AF2CFD">
            <w:pPr>
              <w:spacing w:after="120" w:line="240" w:lineRule="auto"/>
            </w:pPr>
            <w:r w:rsidRPr="00AF2CFD">
              <w:t>https://ijrpr.com/uploads/V3ISSUE4/IJRPR3630.pdf</w:t>
            </w:r>
          </w:p>
        </w:tc>
        <w:tc>
          <w:tcPr>
            <w:tcW w:w="4395" w:type="dxa"/>
            <w:gridSpan w:val="4"/>
          </w:tcPr>
          <w:p w:rsidR="00FA4D3F" w:rsidRDefault="00C47A57">
            <w:pPr>
              <w:spacing w:after="120" w:line="240" w:lineRule="auto"/>
            </w:pPr>
            <w:r>
              <w:t>Mayuri Rajendra Patil , Pooja Rajendra Vispute , Jagruti Vinod Patil , Ankita Ramvilas Ingale</w:t>
            </w:r>
          </w:p>
        </w:tc>
        <w:tc>
          <w:tcPr>
            <w:tcW w:w="5702" w:type="dxa"/>
            <w:gridSpan w:val="2"/>
          </w:tcPr>
          <w:p w:rsidR="00FA4D3F" w:rsidRDefault="00C47A57" w:rsidP="00C47A57">
            <w:pPr>
              <w:spacing w:after="120" w:line="240" w:lineRule="auto"/>
            </w:pPr>
            <w:r>
              <w:t>Automate, Booking, Confirmation, Dynamic</w:t>
            </w:r>
          </w:p>
        </w:tc>
      </w:tr>
      <w:tr w:rsidR="00FA4D3F">
        <w:tc>
          <w:tcPr>
            <w:tcW w:w="4077" w:type="dxa"/>
            <w:shd w:val="clear" w:color="auto" w:fill="F7CBAC"/>
          </w:tcPr>
          <w:p w:rsidR="00FA4D3F" w:rsidRDefault="00F25B65">
            <w:pPr>
              <w:spacing w:after="120" w:line="240" w:lineRule="auto"/>
              <w:jc w:val="center"/>
              <w:rPr>
                <w:b/>
              </w:rPr>
            </w:pPr>
            <w:r>
              <w:rPr>
                <w:b/>
              </w:rPr>
              <w:t xml:space="preserve">The Name of the Current Solution (Technique/ Method/ Scheme/ Algorithm/ Model/ Tool/ Framework/ ... </w:t>
            </w:r>
            <w:r w:rsidR="00016140">
              <w:rPr>
                <w:b/>
              </w:rPr>
              <w:t>etc.)</w:t>
            </w:r>
            <w:r>
              <w:rPr>
                <w:b/>
              </w:rPr>
              <w:t xml:space="preserve"> </w:t>
            </w:r>
          </w:p>
        </w:tc>
        <w:tc>
          <w:tcPr>
            <w:tcW w:w="4395" w:type="dxa"/>
            <w:gridSpan w:val="4"/>
            <w:shd w:val="clear" w:color="auto" w:fill="F7CBAC"/>
          </w:tcPr>
          <w:p w:rsidR="00FA4D3F" w:rsidRDefault="00F25B65">
            <w:pPr>
              <w:spacing w:after="120" w:line="240" w:lineRule="auto"/>
              <w:jc w:val="center"/>
              <w:rPr>
                <w:b/>
              </w:rPr>
            </w:pPr>
            <w:r>
              <w:rPr>
                <w:b/>
              </w:rPr>
              <w:t>The Goal (Objective) of this Solution &amp; What is the problem that need to be solved</w:t>
            </w:r>
          </w:p>
        </w:tc>
        <w:tc>
          <w:tcPr>
            <w:tcW w:w="5702" w:type="dxa"/>
            <w:gridSpan w:val="2"/>
            <w:shd w:val="clear" w:color="auto" w:fill="F7CBAC"/>
          </w:tcPr>
          <w:p w:rsidR="00FA4D3F" w:rsidRDefault="00F25B65">
            <w:pPr>
              <w:spacing w:after="120" w:line="240" w:lineRule="auto"/>
              <w:jc w:val="center"/>
              <w:rPr>
                <w:b/>
              </w:rPr>
            </w:pPr>
            <w:r>
              <w:rPr>
                <w:b/>
              </w:rPr>
              <w:t>What are the components of it?</w:t>
            </w:r>
          </w:p>
          <w:p w:rsidR="00FA4D3F" w:rsidRDefault="00FA4D3F">
            <w:pPr>
              <w:spacing w:after="120" w:line="240" w:lineRule="auto"/>
              <w:jc w:val="center"/>
              <w:rPr>
                <w:b/>
              </w:rPr>
            </w:pPr>
          </w:p>
        </w:tc>
      </w:tr>
      <w:tr w:rsidR="00FA4D3F">
        <w:tc>
          <w:tcPr>
            <w:tcW w:w="4077" w:type="dxa"/>
          </w:tcPr>
          <w:p w:rsidR="00FA4D3F" w:rsidRDefault="00C47A57">
            <w:pPr>
              <w:spacing w:after="120" w:line="240" w:lineRule="auto"/>
              <w:jc w:val="both"/>
            </w:pPr>
            <w:r>
              <w:t>“TOUR AND TRAVEL MANAGEMENT SYSTEM”</w:t>
            </w:r>
          </w:p>
        </w:tc>
        <w:tc>
          <w:tcPr>
            <w:tcW w:w="4395" w:type="dxa"/>
            <w:gridSpan w:val="4"/>
          </w:tcPr>
          <w:p w:rsidR="00C47A57" w:rsidRPr="00C47A57" w:rsidRDefault="00C47A57" w:rsidP="002F119F">
            <w:pPr>
              <w:spacing w:before="100" w:beforeAutospacing="1" w:after="100" w:afterAutospacing="1" w:line="240" w:lineRule="auto"/>
              <w:jc w:val="both"/>
              <w:rPr>
                <w:rFonts w:asciiTheme="majorHAnsi" w:eastAsia="Times New Roman" w:hAnsiTheme="majorHAnsi" w:cstheme="majorHAnsi"/>
                <w:lang w:val="en-US"/>
              </w:rPr>
            </w:pPr>
            <w:r w:rsidRPr="00C47A57">
              <w:rPr>
                <w:rFonts w:asciiTheme="majorHAnsi" w:eastAsia="Times New Roman" w:hAnsiTheme="majorHAnsi" w:cstheme="majorHAnsi"/>
                <w:lang w:val="en-US"/>
              </w:rPr>
              <w:t>The objective of the "Tour and Travel Management System" is to create a web-based application that automates and simplifies the processes of travel agencies. It focuses on providing customers with a user-friendly platform to search for tour packages, book accommodations or vehicles, and make payments online. Additionally, the system enhances customer-agency relationships by ensuring efficient and secure operations, with features such as email verification, feedback modules, and multiple payment options.</w:t>
            </w:r>
          </w:p>
          <w:p w:rsidR="00FA4D3F" w:rsidRDefault="00FA4D3F">
            <w:pPr>
              <w:spacing w:after="120" w:line="240" w:lineRule="auto"/>
              <w:jc w:val="both"/>
            </w:pPr>
          </w:p>
        </w:tc>
        <w:tc>
          <w:tcPr>
            <w:tcW w:w="5702" w:type="dxa"/>
            <w:gridSpan w:val="2"/>
          </w:tcPr>
          <w:p w:rsidR="002F119F" w:rsidRPr="002F119F" w:rsidRDefault="002F119F" w:rsidP="002F119F">
            <w:pPr>
              <w:spacing w:before="100" w:beforeAutospacing="1" w:after="100" w:afterAutospacing="1" w:line="240" w:lineRule="auto"/>
              <w:jc w:val="both"/>
              <w:rPr>
                <w:rFonts w:asciiTheme="majorHAnsi" w:eastAsia="Times New Roman" w:hAnsiTheme="majorHAnsi" w:cstheme="majorHAnsi"/>
                <w:lang w:val="en-US"/>
              </w:rPr>
            </w:pPr>
            <w:r w:rsidRPr="002F119F">
              <w:rPr>
                <w:rFonts w:asciiTheme="majorHAnsi" w:eastAsia="Times New Roman" w:hAnsiTheme="majorHAnsi" w:cstheme="majorHAnsi"/>
                <w:lang w:val="en-US"/>
              </w:rPr>
              <w:t xml:space="preserve">The "Tour and Travel Management System" consists of three primary components: the </w:t>
            </w:r>
            <w:r w:rsidRPr="002F119F">
              <w:rPr>
                <w:rFonts w:asciiTheme="majorHAnsi" w:eastAsia="Times New Roman" w:hAnsiTheme="majorHAnsi" w:cstheme="majorHAnsi"/>
                <w:b/>
                <w:bCs/>
                <w:lang w:val="en-US"/>
              </w:rPr>
              <w:t>Agency Module</w:t>
            </w:r>
            <w:r w:rsidRPr="002F119F">
              <w:rPr>
                <w:rFonts w:asciiTheme="majorHAnsi" w:eastAsia="Times New Roman" w:hAnsiTheme="majorHAnsi" w:cstheme="majorHAnsi"/>
                <w:lang w:val="en-US"/>
              </w:rPr>
              <w:t xml:space="preserve">, the </w:t>
            </w:r>
            <w:r w:rsidRPr="002F119F">
              <w:rPr>
                <w:rFonts w:asciiTheme="majorHAnsi" w:eastAsia="Times New Roman" w:hAnsiTheme="majorHAnsi" w:cstheme="majorHAnsi"/>
                <w:b/>
                <w:bCs/>
                <w:lang w:val="en-US"/>
              </w:rPr>
              <w:t>Admin Module</w:t>
            </w:r>
            <w:r w:rsidRPr="002F119F">
              <w:rPr>
                <w:rFonts w:asciiTheme="majorHAnsi" w:eastAsia="Times New Roman" w:hAnsiTheme="majorHAnsi" w:cstheme="majorHAnsi"/>
                <w:lang w:val="en-US"/>
              </w:rPr>
              <w:t xml:space="preserve">, and the </w:t>
            </w:r>
            <w:r w:rsidRPr="002F119F">
              <w:rPr>
                <w:rFonts w:asciiTheme="majorHAnsi" w:eastAsia="Times New Roman" w:hAnsiTheme="majorHAnsi" w:cstheme="majorHAnsi"/>
                <w:b/>
                <w:bCs/>
                <w:lang w:val="en-US"/>
              </w:rPr>
              <w:t>User Module</w:t>
            </w:r>
            <w:r w:rsidRPr="002F119F">
              <w:rPr>
                <w:rFonts w:asciiTheme="majorHAnsi" w:eastAsia="Times New Roman" w:hAnsiTheme="majorHAnsi" w:cstheme="majorHAnsi"/>
                <w:lang w:val="en-US"/>
              </w:rPr>
              <w:t xml:space="preserve">. The </w:t>
            </w:r>
            <w:r w:rsidRPr="002F119F">
              <w:rPr>
                <w:rFonts w:asciiTheme="majorHAnsi" w:eastAsia="Times New Roman" w:hAnsiTheme="majorHAnsi" w:cstheme="majorHAnsi"/>
                <w:b/>
                <w:bCs/>
                <w:lang w:val="en-US"/>
              </w:rPr>
              <w:t>Agency Module</w:t>
            </w:r>
            <w:r w:rsidRPr="002F119F">
              <w:rPr>
                <w:rFonts w:asciiTheme="majorHAnsi" w:eastAsia="Times New Roman" w:hAnsiTheme="majorHAnsi" w:cstheme="majorHAnsi"/>
                <w:lang w:val="en-US"/>
              </w:rPr>
              <w:t xml:space="preserve"> allows travel agencies to manage their packages, handle customer feedback, and operate a payment gateway. It also enables updates and modifications to tour and vehicle rental details. The </w:t>
            </w:r>
            <w:r w:rsidRPr="002F119F">
              <w:rPr>
                <w:rFonts w:asciiTheme="majorHAnsi" w:eastAsia="Times New Roman" w:hAnsiTheme="majorHAnsi" w:cstheme="majorHAnsi"/>
                <w:b/>
                <w:bCs/>
                <w:lang w:val="en-US"/>
              </w:rPr>
              <w:t>Admin Module</w:t>
            </w:r>
            <w:r w:rsidRPr="002F119F">
              <w:rPr>
                <w:rFonts w:asciiTheme="majorHAnsi" w:eastAsia="Times New Roman" w:hAnsiTheme="majorHAnsi" w:cstheme="majorHAnsi"/>
                <w:lang w:val="en-US"/>
              </w:rPr>
              <w:t xml:space="preserve"> provides a central dashboard for administrators to monitor and manage system data, user queries, and overall operations, ensuring smooth functioning of the platform. The </w:t>
            </w:r>
            <w:r w:rsidRPr="002F119F">
              <w:rPr>
                <w:rFonts w:asciiTheme="majorHAnsi" w:eastAsia="Times New Roman" w:hAnsiTheme="majorHAnsi" w:cstheme="majorHAnsi"/>
                <w:b/>
                <w:bCs/>
                <w:lang w:val="en-US"/>
              </w:rPr>
              <w:t>User Module</w:t>
            </w:r>
            <w:r w:rsidRPr="002F119F">
              <w:rPr>
                <w:rFonts w:asciiTheme="majorHAnsi" w:eastAsia="Times New Roman" w:hAnsiTheme="majorHAnsi" w:cstheme="majorHAnsi"/>
                <w:lang w:val="en-US"/>
              </w:rPr>
              <w:t xml:space="preserve"> is designed for customers to explore and book travel packages, vehicles, and accommodations, complete payments securely, and access additional features such as feedback and review options. Additionally, the system integrates critical functionalities like authentication (user, agency, and admin logins), email verification for enhanced security, and a robust booking and payment system that generates receipts for transactions. Together, these components form a cohesive platform to streamline the travel planning process for all stakeholders.</w:t>
            </w:r>
          </w:p>
          <w:p w:rsidR="002F119F" w:rsidRPr="002F119F" w:rsidRDefault="002F119F" w:rsidP="002F119F">
            <w:pPr>
              <w:pBdr>
                <w:bottom w:val="single" w:sz="6" w:space="1" w:color="auto"/>
              </w:pBdr>
              <w:spacing w:after="0" w:line="240" w:lineRule="auto"/>
              <w:rPr>
                <w:rFonts w:ascii="Arial" w:eastAsia="Times New Roman" w:hAnsi="Arial" w:cs="Arial"/>
                <w:vanish/>
                <w:sz w:val="16"/>
                <w:szCs w:val="16"/>
                <w:lang w:val="en-US"/>
              </w:rPr>
            </w:pPr>
            <w:r w:rsidRPr="002F119F">
              <w:rPr>
                <w:rFonts w:ascii="Arial" w:eastAsia="Times New Roman" w:hAnsi="Arial" w:cs="Arial"/>
                <w:vanish/>
                <w:sz w:val="16"/>
                <w:szCs w:val="16"/>
                <w:lang w:val="en-US"/>
              </w:rPr>
              <w:t>Top of Form</w:t>
            </w:r>
          </w:p>
          <w:p w:rsidR="002F119F" w:rsidRPr="002F119F" w:rsidRDefault="002F119F" w:rsidP="002F119F">
            <w:pPr>
              <w:spacing w:after="0" w:line="240" w:lineRule="auto"/>
              <w:rPr>
                <w:rFonts w:ascii="Arial" w:eastAsia="Times New Roman" w:hAnsi="Arial" w:cs="Arial"/>
                <w:vanish/>
                <w:sz w:val="16"/>
                <w:szCs w:val="16"/>
                <w:lang w:val="en-US"/>
              </w:rPr>
            </w:pPr>
            <w:r w:rsidRPr="002F119F">
              <w:rPr>
                <w:rFonts w:ascii="Arial" w:eastAsia="Times New Roman" w:hAnsi="Arial" w:cs="Arial"/>
                <w:vanish/>
                <w:sz w:val="16"/>
                <w:szCs w:val="16"/>
                <w:lang w:val="en-US"/>
              </w:rPr>
              <w:t>Bottom of Form</w:t>
            </w:r>
          </w:p>
          <w:p w:rsidR="00FA4D3F" w:rsidRDefault="00FA4D3F">
            <w:pPr>
              <w:spacing w:after="120" w:line="240" w:lineRule="auto"/>
              <w:jc w:val="both"/>
            </w:pPr>
          </w:p>
        </w:tc>
      </w:tr>
      <w:tr w:rsidR="00FA4D3F">
        <w:tc>
          <w:tcPr>
            <w:tcW w:w="14174" w:type="dxa"/>
            <w:gridSpan w:val="7"/>
            <w:shd w:val="clear" w:color="auto" w:fill="F7CBAC"/>
          </w:tcPr>
          <w:p w:rsidR="00FA4D3F" w:rsidRDefault="00F25B65">
            <w:pPr>
              <w:spacing w:after="120" w:line="240" w:lineRule="auto"/>
              <w:jc w:val="center"/>
              <w:rPr>
                <w:b/>
              </w:rPr>
            </w:pPr>
            <w:r>
              <w:rPr>
                <w:b/>
              </w:rPr>
              <w:t>The Process (Mechanism) of this Work; Means How the Problem has Solved &amp; Advantage &amp; Disadvantage of Each Step in This Process</w:t>
            </w:r>
          </w:p>
        </w:tc>
      </w:tr>
      <w:tr w:rsidR="00FA4D3F">
        <w:tc>
          <w:tcPr>
            <w:tcW w:w="14174" w:type="dxa"/>
            <w:gridSpan w:val="7"/>
          </w:tcPr>
          <w:p w:rsidR="00FA4D3F" w:rsidRDefault="00FA4D3F">
            <w:pPr>
              <w:spacing w:after="120" w:line="240" w:lineRule="auto"/>
            </w:pPr>
          </w:p>
          <w:p w:rsidR="00FA4D3F" w:rsidRDefault="00FA4D3F">
            <w:pPr>
              <w:spacing w:after="120" w:line="240" w:lineRule="auto"/>
            </w:pPr>
          </w:p>
          <w:tbl>
            <w:tblPr>
              <w:tblStyle w:val="Style27"/>
              <w:tblW w:w="1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4536"/>
              <w:gridCol w:w="4394"/>
              <w:gridCol w:w="4167"/>
            </w:tblGrid>
            <w:tr w:rsidR="00FA4D3F">
              <w:tc>
                <w:tcPr>
                  <w:tcW w:w="846" w:type="dxa"/>
                  <w:shd w:val="clear" w:color="auto" w:fill="C9C9C9"/>
                </w:tcPr>
                <w:p w:rsidR="00FA4D3F" w:rsidRDefault="00FA4D3F">
                  <w:pPr>
                    <w:spacing w:after="120" w:line="240" w:lineRule="auto"/>
                    <w:jc w:val="center"/>
                    <w:rPr>
                      <w:b/>
                      <w:highlight w:val="white"/>
                    </w:rPr>
                  </w:pPr>
                </w:p>
              </w:tc>
              <w:tc>
                <w:tcPr>
                  <w:tcW w:w="4536" w:type="dxa"/>
                  <w:shd w:val="clear" w:color="auto" w:fill="C9C9C9"/>
                </w:tcPr>
                <w:p w:rsidR="00FA4D3F" w:rsidRDefault="00F25B65">
                  <w:pPr>
                    <w:spacing w:after="120" w:line="240" w:lineRule="auto"/>
                    <w:jc w:val="center"/>
                    <w:rPr>
                      <w:b/>
                      <w:highlight w:val="white"/>
                    </w:rPr>
                  </w:pPr>
                  <w:r>
                    <w:rPr>
                      <w:b/>
                      <w:highlight w:val="white"/>
                    </w:rPr>
                    <w:t>Process Steps</w:t>
                  </w:r>
                </w:p>
              </w:tc>
              <w:tc>
                <w:tcPr>
                  <w:tcW w:w="4394" w:type="dxa"/>
                  <w:shd w:val="clear" w:color="auto" w:fill="C9C9C9"/>
                </w:tcPr>
                <w:p w:rsidR="00FA4D3F" w:rsidRDefault="00F25B65">
                  <w:pPr>
                    <w:spacing w:after="120" w:line="240" w:lineRule="auto"/>
                    <w:jc w:val="center"/>
                    <w:rPr>
                      <w:b/>
                      <w:highlight w:val="white"/>
                    </w:rPr>
                  </w:pPr>
                  <w:r>
                    <w:rPr>
                      <w:b/>
                      <w:highlight w:val="white"/>
                    </w:rPr>
                    <w:t>Advantage</w:t>
                  </w:r>
                </w:p>
              </w:tc>
              <w:tc>
                <w:tcPr>
                  <w:tcW w:w="4167" w:type="dxa"/>
                  <w:shd w:val="clear" w:color="auto" w:fill="C9C9C9"/>
                </w:tcPr>
                <w:p w:rsidR="00FA4D3F" w:rsidRDefault="00F25B65">
                  <w:pPr>
                    <w:spacing w:after="120" w:line="240" w:lineRule="auto"/>
                    <w:jc w:val="center"/>
                    <w:rPr>
                      <w:b/>
                      <w:highlight w:val="white"/>
                    </w:rPr>
                  </w:pPr>
                  <w:r>
                    <w:rPr>
                      <w:b/>
                      <w:highlight w:val="white"/>
                    </w:rPr>
                    <w:t>Disadvantage (Limitation)</w:t>
                  </w:r>
                </w:p>
              </w:tc>
            </w:tr>
            <w:tr w:rsidR="00FA4D3F">
              <w:tc>
                <w:tcPr>
                  <w:tcW w:w="846" w:type="dxa"/>
                  <w:shd w:val="clear" w:color="auto" w:fill="C9C9C9"/>
                </w:tcPr>
                <w:p w:rsidR="00FA4D3F" w:rsidRDefault="00F25B65">
                  <w:pPr>
                    <w:spacing w:after="120" w:line="240" w:lineRule="auto"/>
                    <w:jc w:val="center"/>
                    <w:rPr>
                      <w:b/>
                      <w:highlight w:val="white"/>
                    </w:rPr>
                  </w:pPr>
                  <w:r>
                    <w:rPr>
                      <w:b/>
                      <w:highlight w:val="white"/>
                    </w:rPr>
                    <w:t>1</w:t>
                  </w:r>
                </w:p>
              </w:tc>
              <w:tc>
                <w:tcPr>
                  <w:tcW w:w="4536" w:type="dxa"/>
                </w:tcPr>
                <w:p w:rsidR="00FA4D3F" w:rsidRDefault="002F119F" w:rsidP="00C47A57">
                  <w:pPr>
                    <w:spacing w:after="120" w:line="240" w:lineRule="auto"/>
                    <w:jc w:val="both"/>
                  </w:pPr>
                  <w:r>
                    <w:t>Agency Module:</w:t>
                  </w:r>
                </w:p>
                <w:p w:rsidR="002F119F" w:rsidRDefault="002F119F" w:rsidP="002F119F">
                  <w:pPr>
                    <w:spacing w:after="0"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Login to the platform using secure credentials.</w:t>
                  </w:r>
                </w:p>
                <w:p w:rsidR="002F119F" w:rsidRPr="002F119F" w:rsidRDefault="002F119F" w:rsidP="002F119F">
                  <w:pPr>
                    <w:spacing w:after="0" w:line="240" w:lineRule="auto"/>
                    <w:rPr>
                      <w:rFonts w:ascii="Times New Roman" w:eastAsia="Times New Roman" w:hAnsi="Times New Roman" w:cs="Times New Roman"/>
                      <w:sz w:val="24"/>
                      <w:szCs w:val="24"/>
                      <w:lang w:val="en-US"/>
                    </w:rPr>
                  </w:pPr>
                </w:p>
                <w:p w:rsidR="002F119F" w:rsidRDefault="002F119F" w:rsidP="002F119F">
                  <w:pPr>
                    <w:spacing w:after="0"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Add, update, or delete travel packages and vehicle rental information.</w:t>
                  </w:r>
                </w:p>
                <w:p w:rsidR="002F119F" w:rsidRPr="002F119F" w:rsidRDefault="002F119F" w:rsidP="002F119F">
                  <w:pPr>
                    <w:spacing w:after="0" w:line="240" w:lineRule="auto"/>
                    <w:rPr>
                      <w:rFonts w:ascii="Times New Roman" w:eastAsia="Times New Roman" w:hAnsi="Times New Roman" w:cs="Times New Roman"/>
                      <w:sz w:val="24"/>
                      <w:szCs w:val="24"/>
                      <w:lang w:val="en-US"/>
                    </w:rPr>
                  </w:pPr>
                </w:p>
                <w:p w:rsidR="002F119F" w:rsidRDefault="002F119F" w:rsidP="002F119F">
                  <w:pPr>
                    <w:spacing w:after="0"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View customer feedback and respond to inquiries.</w:t>
                  </w:r>
                </w:p>
                <w:p w:rsidR="002F119F" w:rsidRPr="002F119F" w:rsidRDefault="002F119F" w:rsidP="002F119F">
                  <w:pPr>
                    <w:spacing w:after="0" w:line="240" w:lineRule="auto"/>
                    <w:rPr>
                      <w:rFonts w:ascii="Times New Roman" w:eastAsia="Times New Roman" w:hAnsi="Times New Roman" w:cs="Times New Roman"/>
                      <w:sz w:val="24"/>
                      <w:szCs w:val="24"/>
                      <w:lang w:val="en-US"/>
                    </w:rPr>
                  </w:pPr>
                </w:p>
                <w:p w:rsidR="002F119F" w:rsidRDefault="002F119F" w:rsidP="002F119F">
                  <w:pPr>
                    <w:spacing w:after="120" w:line="240" w:lineRule="auto"/>
                    <w:jc w:val="both"/>
                    <w:rPr>
                      <w:highlight w:val="white"/>
                    </w:rPr>
                  </w:pPr>
                  <w:r w:rsidRPr="002F119F">
                    <w:rPr>
                      <w:rFonts w:ascii="Times New Roman" w:eastAsia="Times New Roman" w:hAnsi="Times New Roman" w:cs="Times New Roman"/>
                      <w:sz w:val="24"/>
                      <w:szCs w:val="24"/>
                      <w:lang w:val="en-US"/>
                    </w:rPr>
                    <w:t>Manage the payment gateway for completed bookings.</w:t>
                  </w:r>
                </w:p>
              </w:tc>
              <w:tc>
                <w:tcPr>
                  <w:tcW w:w="4394" w:type="dxa"/>
                </w:tcPr>
                <w:p w:rsidR="00FA4D3F" w:rsidRDefault="00FA4D3F">
                  <w:pPr>
                    <w:spacing w:after="120" w:line="240" w:lineRule="auto"/>
                    <w:jc w:val="both"/>
                    <w:rPr>
                      <w:highlight w:val="white"/>
                    </w:rPr>
                  </w:pPr>
                </w:p>
                <w:p w:rsidR="002F119F" w:rsidRDefault="002F119F" w:rsidP="002F119F">
                  <w:pPr>
                    <w:spacing w:after="0"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Easy management of packages and bookings.</w:t>
                  </w:r>
                </w:p>
                <w:p w:rsidR="002F119F" w:rsidRPr="002F119F" w:rsidRDefault="002F119F" w:rsidP="002F119F">
                  <w:pPr>
                    <w:spacing w:after="0" w:line="240" w:lineRule="auto"/>
                    <w:rPr>
                      <w:rFonts w:ascii="Times New Roman" w:eastAsia="Times New Roman" w:hAnsi="Times New Roman" w:cs="Times New Roman"/>
                      <w:sz w:val="24"/>
                      <w:szCs w:val="24"/>
                      <w:lang w:val="en-US"/>
                    </w:rPr>
                  </w:pPr>
                </w:p>
                <w:p w:rsidR="002F119F" w:rsidRDefault="002F119F" w:rsidP="002F119F">
                  <w:pPr>
                    <w:spacing w:after="0"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Direct access to customer feedback for improved services.</w:t>
                  </w:r>
                </w:p>
                <w:p w:rsidR="002F119F" w:rsidRPr="002F119F" w:rsidRDefault="002F119F" w:rsidP="002F119F">
                  <w:pPr>
                    <w:spacing w:after="0" w:line="240" w:lineRule="auto"/>
                    <w:rPr>
                      <w:rFonts w:ascii="Times New Roman" w:eastAsia="Times New Roman" w:hAnsi="Times New Roman" w:cs="Times New Roman"/>
                      <w:sz w:val="24"/>
                      <w:szCs w:val="24"/>
                      <w:lang w:val="en-US"/>
                    </w:rPr>
                  </w:pPr>
                </w:p>
                <w:p w:rsidR="00FA4D3F" w:rsidRDefault="002F119F" w:rsidP="002F119F">
                  <w:pPr>
                    <w:spacing w:after="120" w:line="240" w:lineRule="auto"/>
                    <w:jc w:val="both"/>
                    <w:rPr>
                      <w:highlight w:val="white"/>
                    </w:rPr>
                  </w:pPr>
                  <w:r w:rsidRPr="002F119F">
                    <w:rPr>
                      <w:rFonts w:ascii="Times New Roman" w:eastAsia="Times New Roman" w:hAnsi="Times New Roman" w:cs="Times New Roman"/>
                      <w:sz w:val="24"/>
                      <w:szCs w:val="24"/>
                      <w:lang w:val="en-US"/>
                    </w:rPr>
                    <w:t>Efficient handling of payments through an integrated gateway.</w:t>
                  </w:r>
                </w:p>
                <w:p w:rsidR="00FA4D3F" w:rsidRDefault="00FA4D3F">
                  <w:pPr>
                    <w:spacing w:after="120" w:line="240" w:lineRule="auto"/>
                    <w:jc w:val="both"/>
                    <w:rPr>
                      <w:highlight w:val="white"/>
                    </w:rPr>
                  </w:pPr>
                </w:p>
                <w:p w:rsidR="00FA4D3F" w:rsidRDefault="00FA4D3F">
                  <w:pPr>
                    <w:spacing w:after="120" w:line="240" w:lineRule="auto"/>
                    <w:jc w:val="both"/>
                    <w:rPr>
                      <w:highlight w:val="white"/>
                    </w:rPr>
                  </w:pPr>
                </w:p>
                <w:p w:rsidR="00FA4D3F" w:rsidRDefault="00FA4D3F">
                  <w:pPr>
                    <w:spacing w:after="120" w:line="240" w:lineRule="auto"/>
                    <w:jc w:val="both"/>
                    <w:rPr>
                      <w:highlight w:val="white"/>
                    </w:rPr>
                  </w:pPr>
                </w:p>
              </w:tc>
              <w:tc>
                <w:tcPr>
                  <w:tcW w:w="4167" w:type="dxa"/>
                </w:tcPr>
                <w:p w:rsidR="002F119F" w:rsidRDefault="002F119F" w:rsidP="002F119F">
                  <w:pPr>
                    <w:spacing w:after="0"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Agencies require training to navigate and manage the module efficiently.</w:t>
                  </w:r>
                </w:p>
                <w:p w:rsidR="002F119F" w:rsidRPr="002F119F" w:rsidRDefault="002F119F" w:rsidP="002F119F">
                  <w:pPr>
                    <w:spacing w:after="0" w:line="240" w:lineRule="auto"/>
                    <w:rPr>
                      <w:rFonts w:ascii="Times New Roman" w:eastAsia="Times New Roman" w:hAnsi="Times New Roman" w:cs="Times New Roman"/>
                      <w:sz w:val="24"/>
                      <w:szCs w:val="24"/>
                      <w:lang w:val="en-US"/>
                    </w:rPr>
                  </w:pPr>
                </w:p>
                <w:p w:rsidR="00C47A57" w:rsidRDefault="002F119F" w:rsidP="002F119F">
                  <w:pPr>
                    <w:spacing w:after="120" w:line="240" w:lineRule="auto"/>
                    <w:jc w:val="both"/>
                  </w:pPr>
                  <w:r w:rsidRPr="002F119F">
                    <w:rPr>
                      <w:rFonts w:ascii="Times New Roman" w:eastAsia="Times New Roman" w:hAnsi="Times New Roman" w:cs="Times New Roman"/>
                      <w:sz w:val="24"/>
                      <w:szCs w:val="24"/>
                      <w:lang w:val="en-US"/>
                    </w:rPr>
                    <w:t>Initial dependency on system developers for troubleshooting and updates.</w:t>
                  </w:r>
                </w:p>
                <w:p w:rsidR="00FA4D3F" w:rsidRDefault="00FA4D3F">
                  <w:pPr>
                    <w:spacing w:after="120" w:line="240" w:lineRule="auto"/>
                    <w:jc w:val="both"/>
                    <w:rPr>
                      <w:highlight w:val="white"/>
                    </w:rPr>
                  </w:pPr>
                </w:p>
              </w:tc>
            </w:tr>
            <w:tr w:rsidR="002F119F">
              <w:tc>
                <w:tcPr>
                  <w:tcW w:w="846" w:type="dxa"/>
                  <w:shd w:val="clear" w:color="auto" w:fill="C9C9C9"/>
                </w:tcPr>
                <w:p w:rsidR="002F119F" w:rsidRDefault="002F119F">
                  <w:pPr>
                    <w:spacing w:after="120" w:line="240" w:lineRule="auto"/>
                    <w:jc w:val="center"/>
                    <w:rPr>
                      <w:b/>
                      <w:highlight w:val="white"/>
                    </w:rPr>
                  </w:pPr>
                  <w:r>
                    <w:rPr>
                      <w:b/>
                      <w:highlight w:val="white"/>
                    </w:rPr>
                    <w:t>2</w:t>
                  </w:r>
                </w:p>
              </w:tc>
              <w:tc>
                <w:tcPr>
                  <w:tcW w:w="4536" w:type="dxa"/>
                </w:tcPr>
                <w:p w:rsidR="002F119F" w:rsidRDefault="002F119F" w:rsidP="00C47A57">
                  <w:pPr>
                    <w:spacing w:after="120" w:line="240" w:lineRule="auto"/>
                    <w:jc w:val="both"/>
                  </w:pPr>
                  <w:r>
                    <w:t>Admin Module:</w:t>
                  </w:r>
                </w:p>
                <w:p w:rsidR="002F119F" w:rsidRDefault="002F119F" w:rsidP="002F119F">
                  <w:pPr>
                    <w:spacing w:after="0"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Login to the admin dashboard using secure credentials.</w:t>
                  </w:r>
                </w:p>
                <w:p w:rsidR="002F119F" w:rsidRPr="002F119F" w:rsidRDefault="002F119F" w:rsidP="002F119F">
                  <w:pPr>
                    <w:spacing w:after="0" w:line="240" w:lineRule="auto"/>
                    <w:rPr>
                      <w:rFonts w:ascii="Times New Roman" w:eastAsia="Times New Roman" w:hAnsi="Times New Roman" w:cs="Times New Roman"/>
                      <w:sz w:val="24"/>
                      <w:szCs w:val="24"/>
                      <w:lang w:val="en-US"/>
                    </w:rPr>
                  </w:pPr>
                </w:p>
                <w:p w:rsidR="002F119F" w:rsidRDefault="002F119F" w:rsidP="002F119F">
                  <w:pPr>
                    <w:spacing w:after="0"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Monitor user activities, feedback, and system operations.</w:t>
                  </w:r>
                </w:p>
                <w:p w:rsidR="002F119F" w:rsidRPr="002F119F" w:rsidRDefault="002F119F" w:rsidP="002F119F">
                  <w:pPr>
                    <w:spacing w:after="0" w:line="240" w:lineRule="auto"/>
                    <w:rPr>
                      <w:rFonts w:ascii="Times New Roman" w:eastAsia="Times New Roman" w:hAnsi="Times New Roman" w:cs="Times New Roman"/>
                      <w:sz w:val="24"/>
                      <w:szCs w:val="24"/>
                      <w:lang w:val="en-US"/>
                    </w:rPr>
                  </w:pPr>
                </w:p>
                <w:p w:rsidR="002F119F" w:rsidRDefault="002F119F" w:rsidP="002F119F">
                  <w:pPr>
                    <w:spacing w:after="0"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Respond to user inquiries and manage data related to packages, bookings, and payments.</w:t>
                  </w:r>
                </w:p>
                <w:p w:rsidR="002F119F" w:rsidRPr="002F119F" w:rsidRDefault="002F119F" w:rsidP="002F119F">
                  <w:pPr>
                    <w:spacing w:after="0" w:line="240" w:lineRule="auto"/>
                    <w:rPr>
                      <w:rFonts w:ascii="Times New Roman" w:eastAsia="Times New Roman" w:hAnsi="Times New Roman" w:cs="Times New Roman"/>
                      <w:sz w:val="24"/>
                      <w:szCs w:val="24"/>
                      <w:lang w:val="en-US"/>
                    </w:rPr>
                  </w:pPr>
                </w:p>
                <w:p w:rsidR="002F119F" w:rsidRDefault="002F119F" w:rsidP="002F119F">
                  <w:pPr>
                    <w:spacing w:after="120" w:line="240" w:lineRule="auto"/>
                    <w:jc w:val="both"/>
                  </w:pPr>
                  <w:r w:rsidRPr="002F119F">
                    <w:rPr>
                      <w:rFonts w:ascii="Times New Roman" w:eastAsia="Times New Roman" w:hAnsi="Times New Roman" w:cs="Times New Roman"/>
                      <w:sz w:val="24"/>
                      <w:szCs w:val="24"/>
                      <w:lang w:val="en-US"/>
                    </w:rPr>
                    <w:t>Oversee and ensure the smooth operation of the entire platform.</w:t>
                  </w:r>
                </w:p>
              </w:tc>
              <w:tc>
                <w:tcPr>
                  <w:tcW w:w="4394" w:type="dxa"/>
                </w:tcPr>
                <w:p w:rsidR="002F119F" w:rsidRPr="002F119F" w:rsidRDefault="002F119F" w:rsidP="002F119F">
                  <w:pPr>
                    <w:spacing w:before="100" w:beforeAutospacing="1" w:after="100" w:afterAutospacing="1"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 xml:space="preserve"> Comprehensive control over all system functionalities.</w:t>
                  </w:r>
                </w:p>
                <w:p w:rsidR="002F119F" w:rsidRPr="002F119F" w:rsidRDefault="002F119F" w:rsidP="002F119F">
                  <w:pPr>
                    <w:spacing w:before="100" w:beforeAutospacing="1" w:after="100" w:afterAutospacing="1"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Centralized data management for streamlined oversight.</w:t>
                  </w:r>
                </w:p>
                <w:p w:rsidR="002F119F" w:rsidRPr="002F119F" w:rsidRDefault="002F119F" w:rsidP="002F119F">
                  <w:pPr>
                    <w:spacing w:before="100" w:beforeAutospacing="1" w:after="100" w:afterAutospacing="1"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 xml:space="preserve">Enhanced ability to address user concerns and maintain system security.  </w:t>
                  </w:r>
                </w:p>
              </w:tc>
              <w:tc>
                <w:tcPr>
                  <w:tcW w:w="4167" w:type="dxa"/>
                </w:tcPr>
                <w:p w:rsidR="002F119F" w:rsidRDefault="002F119F" w:rsidP="002F119F">
                  <w:pPr>
                    <w:spacing w:after="0"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High responsibility for maintaining the platform's functionality.</w:t>
                  </w:r>
                </w:p>
                <w:p w:rsidR="002F119F" w:rsidRPr="002F119F" w:rsidRDefault="002F119F" w:rsidP="002F119F">
                  <w:pPr>
                    <w:spacing w:after="0" w:line="240" w:lineRule="auto"/>
                    <w:rPr>
                      <w:rFonts w:ascii="Times New Roman" w:eastAsia="Times New Roman" w:hAnsi="Times New Roman" w:cs="Times New Roman"/>
                      <w:sz w:val="24"/>
                      <w:szCs w:val="24"/>
                      <w:lang w:val="en-US"/>
                    </w:rPr>
                  </w:pPr>
                </w:p>
                <w:p w:rsidR="002F119F" w:rsidRPr="002F119F" w:rsidRDefault="002F119F" w:rsidP="002F119F">
                  <w:pPr>
                    <w:spacing w:after="0" w:line="240" w:lineRule="auto"/>
                    <w:rPr>
                      <w:rFonts w:ascii="Times New Roman" w:eastAsia="Times New Roman" w:hAnsi="Times New Roman" w:cs="Times New Roman"/>
                      <w:sz w:val="24"/>
                      <w:szCs w:val="24"/>
                      <w:lang w:val="en-US"/>
                    </w:rPr>
                  </w:pPr>
                  <w:r w:rsidRPr="002F119F">
                    <w:rPr>
                      <w:rFonts w:ascii="Times New Roman" w:eastAsia="Times New Roman" w:hAnsi="Times New Roman" w:cs="Times New Roman"/>
                      <w:sz w:val="24"/>
                      <w:szCs w:val="24"/>
                      <w:lang w:val="en-US"/>
                    </w:rPr>
                    <w:t>Requires technical expertise for effective management.</w:t>
                  </w:r>
                </w:p>
              </w:tc>
            </w:tr>
            <w:tr w:rsidR="002F119F">
              <w:tc>
                <w:tcPr>
                  <w:tcW w:w="846" w:type="dxa"/>
                  <w:shd w:val="clear" w:color="auto" w:fill="C9C9C9"/>
                </w:tcPr>
                <w:p w:rsidR="002F119F" w:rsidRDefault="002F119F">
                  <w:pPr>
                    <w:spacing w:after="120" w:line="240" w:lineRule="auto"/>
                    <w:jc w:val="center"/>
                    <w:rPr>
                      <w:b/>
                      <w:highlight w:val="white"/>
                    </w:rPr>
                  </w:pPr>
                  <w:r>
                    <w:rPr>
                      <w:b/>
                      <w:highlight w:val="white"/>
                    </w:rPr>
                    <w:t>3</w:t>
                  </w:r>
                </w:p>
              </w:tc>
              <w:tc>
                <w:tcPr>
                  <w:tcW w:w="4536" w:type="dxa"/>
                </w:tcPr>
                <w:p w:rsidR="002F119F" w:rsidRDefault="002B5AF7" w:rsidP="00C47A57">
                  <w:pPr>
                    <w:spacing w:after="120" w:line="240" w:lineRule="auto"/>
                    <w:jc w:val="both"/>
                  </w:pPr>
                  <w:r>
                    <w:t>User Module:</w:t>
                  </w:r>
                </w:p>
                <w:p w:rsidR="002B5AF7" w:rsidRPr="002B5AF7" w:rsidRDefault="002B5AF7" w:rsidP="002B5AF7">
                  <w:pPr>
                    <w:spacing w:before="100" w:beforeAutospacing="1" w:after="100" w:afterAutospacing="1" w:line="240" w:lineRule="auto"/>
                    <w:rPr>
                      <w:rFonts w:ascii="Times New Roman" w:eastAsia="Times New Roman" w:hAnsi="Times New Roman" w:cs="Times New Roman"/>
                      <w:sz w:val="24"/>
                      <w:szCs w:val="24"/>
                      <w:lang w:val="en-US"/>
                    </w:rPr>
                  </w:pPr>
                  <w:r w:rsidRPr="002B5AF7">
                    <w:rPr>
                      <w:rFonts w:ascii="Times New Roman" w:eastAsia="Times New Roman" w:hAnsi="Times New Roman" w:cs="Times New Roman"/>
                      <w:sz w:val="24"/>
                      <w:szCs w:val="24"/>
                      <w:lang w:val="en-US"/>
                    </w:rPr>
                    <w:t>Register on the platform and verify the email.</w:t>
                  </w:r>
                </w:p>
                <w:p w:rsidR="002B5AF7" w:rsidRPr="002B5AF7" w:rsidRDefault="002B5AF7" w:rsidP="002B5AF7">
                  <w:pPr>
                    <w:spacing w:before="100" w:beforeAutospacing="1" w:after="100" w:afterAutospacing="1" w:line="240" w:lineRule="auto"/>
                    <w:rPr>
                      <w:rFonts w:ascii="Times New Roman" w:eastAsia="Times New Roman" w:hAnsi="Times New Roman" w:cs="Times New Roman"/>
                      <w:sz w:val="24"/>
                      <w:szCs w:val="24"/>
                      <w:lang w:val="en-US"/>
                    </w:rPr>
                  </w:pPr>
                  <w:r w:rsidRPr="002B5AF7">
                    <w:rPr>
                      <w:rFonts w:ascii="Times New Roman" w:eastAsia="Times New Roman" w:hAnsi="Times New Roman" w:cs="Times New Roman"/>
                      <w:sz w:val="24"/>
                      <w:szCs w:val="24"/>
                      <w:lang w:val="en-US"/>
                    </w:rPr>
                    <w:t>Browse travel packages, accommodations, and vehicle rental options.</w:t>
                  </w:r>
                </w:p>
                <w:p w:rsidR="002B5AF7" w:rsidRPr="002B5AF7" w:rsidRDefault="002B5AF7" w:rsidP="002B5AF7">
                  <w:pPr>
                    <w:spacing w:before="100" w:beforeAutospacing="1" w:after="100" w:afterAutospacing="1" w:line="240" w:lineRule="auto"/>
                    <w:rPr>
                      <w:rFonts w:ascii="Times New Roman" w:eastAsia="Times New Roman" w:hAnsi="Times New Roman" w:cs="Times New Roman"/>
                      <w:sz w:val="24"/>
                      <w:szCs w:val="24"/>
                      <w:lang w:val="en-US"/>
                    </w:rPr>
                  </w:pPr>
                  <w:r w:rsidRPr="002B5AF7">
                    <w:rPr>
                      <w:rFonts w:ascii="Times New Roman" w:eastAsia="Times New Roman" w:hAnsi="Times New Roman" w:cs="Times New Roman"/>
                      <w:sz w:val="24"/>
                      <w:szCs w:val="24"/>
                      <w:lang w:val="en-US"/>
                    </w:rPr>
                    <w:t>Select desired services and proceed to booking.</w:t>
                  </w:r>
                </w:p>
                <w:p w:rsidR="002B5AF7" w:rsidRPr="002B5AF7" w:rsidRDefault="002B5AF7" w:rsidP="002B5AF7">
                  <w:pPr>
                    <w:spacing w:before="100" w:beforeAutospacing="1" w:after="100" w:afterAutospacing="1" w:line="240" w:lineRule="auto"/>
                    <w:rPr>
                      <w:rFonts w:ascii="Times New Roman" w:eastAsia="Times New Roman" w:hAnsi="Times New Roman" w:cs="Times New Roman"/>
                      <w:sz w:val="24"/>
                      <w:szCs w:val="24"/>
                      <w:lang w:val="en-US"/>
                    </w:rPr>
                  </w:pPr>
                  <w:r w:rsidRPr="002B5AF7">
                    <w:rPr>
                      <w:rFonts w:ascii="Times New Roman" w:eastAsia="Times New Roman" w:hAnsi="Times New Roman" w:cs="Times New Roman"/>
                      <w:sz w:val="24"/>
                      <w:szCs w:val="24"/>
                      <w:lang w:val="en-US"/>
                    </w:rPr>
                    <w:t>Complete payment securely and receive a receipt.</w:t>
                  </w:r>
                </w:p>
                <w:p w:rsidR="002B5AF7" w:rsidRPr="002B5AF7" w:rsidRDefault="002B5AF7" w:rsidP="002B5AF7">
                  <w:pPr>
                    <w:spacing w:before="100" w:beforeAutospacing="1" w:after="100" w:afterAutospacing="1" w:line="240" w:lineRule="auto"/>
                    <w:rPr>
                      <w:rFonts w:ascii="Times New Roman" w:eastAsia="Times New Roman" w:hAnsi="Times New Roman" w:cs="Times New Roman"/>
                      <w:sz w:val="24"/>
                      <w:szCs w:val="24"/>
                      <w:lang w:val="en-US"/>
                    </w:rPr>
                  </w:pPr>
                  <w:r w:rsidRPr="002B5AF7">
                    <w:rPr>
                      <w:rFonts w:ascii="Times New Roman" w:eastAsia="Times New Roman" w:hAnsi="Times New Roman" w:cs="Times New Roman"/>
                      <w:sz w:val="24"/>
                      <w:szCs w:val="24"/>
                      <w:lang w:val="en-US"/>
                    </w:rPr>
                    <w:t>Leave feedback or review services post-booking.</w:t>
                  </w:r>
                </w:p>
                <w:p w:rsidR="002B5AF7" w:rsidRDefault="002B5AF7" w:rsidP="002B5AF7">
                  <w:pPr>
                    <w:spacing w:after="120" w:line="240" w:lineRule="auto"/>
                    <w:jc w:val="both"/>
                  </w:pPr>
                </w:p>
              </w:tc>
              <w:tc>
                <w:tcPr>
                  <w:tcW w:w="4394" w:type="dxa"/>
                </w:tcPr>
                <w:p w:rsidR="002B5AF7" w:rsidRDefault="002B5AF7" w:rsidP="002B5AF7">
                  <w:pPr>
                    <w:spacing w:after="0" w:line="240" w:lineRule="auto"/>
                    <w:rPr>
                      <w:rFonts w:ascii="Times New Roman" w:eastAsia="Times New Roman" w:hAnsi="Times New Roman" w:cs="Times New Roman"/>
                      <w:sz w:val="24"/>
                      <w:szCs w:val="24"/>
                      <w:lang w:val="en-US"/>
                    </w:rPr>
                  </w:pPr>
                  <w:r w:rsidRPr="002B5AF7">
                    <w:rPr>
                      <w:rFonts w:ascii="Times New Roman" w:eastAsia="Times New Roman" w:hAnsi="Times New Roman" w:cs="Times New Roman"/>
                      <w:sz w:val="24"/>
                      <w:szCs w:val="24"/>
                      <w:lang w:val="en-US"/>
                    </w:rPr>
                    <w:t>Simplifies the travel planning process for users.</w:t>
                  </w:r>
                </w:p>
                <w:p w:rsidR="002B5AF7" w:rsidRPr="002B5AF7" w:rsidRDefault="002B5AF7" w:rsidP="002B5AF7">
                  <w:pPr>
                    <w:spacing w:after="0" w:line="240" w:lineRule="auto"/>
                    <w:rPr>
                      <w:rFonts w:ascii="Times New Roman" w:eastAsia="Times New Roman" w:hAnsi="Times New Roman" w:cs="Times New Roman"/>
                      <w:sz w:val="24"/>
                      <w:szCs w:val="24"/>
                      <w:lang w:val="en-US"/>
                    </w:rPr>
                  </w:pPr>
                </w:p>
                <w:p w:rsidR="002B5AF7" w:rsidRDefault="002B5AF7" w:rsidP="002B5AF7">
                  <w:pPr>
                    <w:spacing w:after="0" w:line="240" w:lineRule="auto"/>
                    <w:rPr>
                      <w:rFonts w:ascii="Times New Roman" w:eastAsia="Times New Roman" w:hAnsi="Times New Roman" w:cs="Times New Roman"/>
                      <w:sz w:val="24"/>
                      <w:szCs w:val="24"/>
                      <w:lang w:val="en-US"/>
                    </w:rPr>
                  </w:pPr>
                  <w:r w:rsidRPr="002B5AF7">
                    <w:rPr>
                      <w:rFonts w:ascii="Times New Roman" w:eastAsia="Times New Roman" w:hAnsi="Times New Roman" w:cs="Times New Roman"/>
                      <w:sz w:val="24"/>
                      <w:szCs w:val="24"/>
                      <w:lang w:val="en-US"/>
                    </w:rPr>
                    <w:t>Provides a secure platform for bookings and payments.</w:t>
                  </w:r>
                </w:p>
                <w:p w:rsidR="002B5AF7" w:rsidRPr="002B5AF7" w:rsidRDefault="002B5AF7" w:rsidP="002B5AF7">
                  <w:pPr>
                    <w:spacing w:after="0" w:line="240" w:lineRule="auto"/>
                    <w:rPr>
                      <w:rFonts w:ascii="Times New Roman" w:eastAsia="Times New Roman" w:hAnsi="Times New Roman" w:cs="Times New Roman"/>
                      <w:sz w:val="24"/>
                      <w:szCs w:val="24"/>
                      <w:lang w:val="en-US"/>
                    </w:rPr>
                  </w:pPr>
                </w:p>
                <w:p w:rsidR="002F119F" w:rsidRDefault="002B5AF7" w:rsidP="002B5AF7">
                  <w:pPr>
                    <w:spacing w:after="120" w:line="240" w:lineRule="auto"/>
                    <w:jc w:val="both"/>
                    <w:rPr>
                      <w:highlight w:val="white"/>
                    </w:rPr>
                  </w:pPr>
                  <w:r w:rsidRPr="002B5AF7">
                    <w:rPr>
                      <w:rFonts w:ascii="Times New Roman" w:eastAsia="Times New Roman" w:hAnsi="Times New Roman" w:cs="Times New Roman"/>
                      <w:sz w:val="24"/>
                      <w:szCs w:val="24"/>
                      <w:lang w:val="en-US"/>
                    </w:rPr>
                    <w:t>Facilitates informed decision-making with feedback and reviews.</w:t>
                  </w:r>
                </w:p>
              </w:tc>
              <w:tc>
                <w:tcPr>
                  <w:tcW w:w="4167" w:type="dxa"/>
                </w:tcPr>
                <w:p w:rsidR="002B5AF7" w:rsidRDefault="002B5AF7" w:rsidP="002B5AF7">
                  <w:pPr>
                    <w:spacing w:after="0" w:line="240" w:lineRule="auto"/>
                    <w:rPr>
                      <w:rFonts w:ascii="Times New Roman" w:eastAsia="Times New Roman" w:hAnsi="Times New Roman" w:cs="Times New Roman"/>
                      <w:sz w:val="24"/>
                      <w:szCs w:val="24"/>
                      <w:lang w:val="en-US"/>
                    </w:rPr>
                  </w:pPr>
                  <w:r w:rsidRPr="002B5AF7">
                    <w:rPr>
                      <w:rFonts w:ascii="Times New Roman" w:eastAsia="Times New Roman" w:hAnsi="Times New Roman" w:cs="Times New Roman"/>
                      <w:sz w:val="24"/>
                      <w:szCs w:val="24"/>
                      <w:lang w:val="en-US"/>
                    </w:rPr>
                    <w:t>Limited access to personalized services without interaction with agencies.</w:t>
                  </w:r>
                </w:p>
                <w:p w:rsidR="002B5AF7" w:rsidRPr="002B5AF7" w:rsidRDefault="002B5AF7" w:rsidP="002B5AF7">
                  <w:pPr>
                    <w:spacing w:after="0" w:line="240" w:lineRule="auto"/>
                    <w:rPr>
                      <w:rFonts w:ascii="Times New Roman" w:eastAsia="Times New Roman" w:hAnsi="Times New Roman" w:cs="Times New Roman"/>
                      <w:sz w:val="24"/>
                      <w:szCs w:val="24"/>
                      <w:lang w:val="en-US"/>
                    </w:rPr>
                  </w:pPr>
                </w:p>
                <w:p w:rsidR="002F119F" w:rsidRPr="002F119F" w:rsidRDefault="002B5AF7" w:rsidP="002B5AF7">
                  <w:pPr>
                    <w:spacing w:after="0" w:line="240" w:lineRule="auto"/>
                    <w:rPr>
                      <w:rFonts w:ascii="Times New Roman" w:eastAsia="Times New Roman" w:hAnsi="Times New Roman" w:cs="Times New Roman"/>
                      <w:sz w:val="24"/>
                      <w:szCs w:val="24"/>
                      <w:lang w:val="en-US"/>
                    </w:rPr>
                  </w:pPr>
                  <w:r w:rsidRPr="002B5AF7">
                    <w:rPr>
                      <w:rFonts w:ascii="Times New Roman" w:eastAsia="Times New Roman" w:hAnsi="Times New Roman" w:cs="Times New Roman"/>
                      <w:sz w:val="24"/>
                      <w:szCs w:val="24"/>
                      <w:lang w:val="en-US"/>
                    </w:rPr>
                    <w:t>Dependence on internet connectivity for the system's functionality.</w:t>
                  </w:r>
                </w:p>
              </w:tc>
            </w:tr>
          </w:tbl>
          <w:p w:rsidR="00FA4D3F" w:rsidRDefault="00FA4D3F">
            <w:pPr>
              <w:spacing w:after="120" w:line="240" w:lineRule="auto"/>
              <w:rPr>
                <w:highlight w:val="white"/>
              </w:rPr>
            </w:pPr>
          </w:p>
          <w:p w:rsidR="00FA4D3F" w:rsidRDefault="00FA4D3F">
            <w:pPr>
              <w:spacing w:after="120" w:line="240" w:lineRule="auto"/>
            </w:pPr>
          </w:p>
        </w:tc>
      </w:tr>
      <w:tr w:rsidR="00FA4D3F">
        <w:tc>
          <w:tcPr>
            <w:tcW w:w="14174" w:type="dxa"/>
            <w:gridSpan w:val="7"/>
            <w:shd w:val="clear" w:color="auto" w:fill="F7CBAC"/>
          </w:tcPr>
          <w:p w:rsidR="00FA4D3F" w:rsidRDefault="00F25B65">
            <w:pPr>
              <w:spacing w:after="120" w:line="240" w:lineRule="auto"/>
              <w:jc w:val="center"/>
              <w:rPr>
                <w:b/>
              </w:rPr>
            </w:pPr>
            <w:r>
              <w:rPr>
                <w:b/>
              </w:rPr>
              <w:t xml:space="preserve">Major Impact Factors in this Work </w:t>
            </w:r>
          </w:p>
        </w:tc>
      </w:tr>
      <w:tr w:rsidR="00FA4D3F">
        <w:tc>
          <w:tcPr>
            <w:tcW w:w="14174" w:type="dxa"/>
            <w:gridSpan w:val="7"/>
          </w:tcPr>
          <w:p w:rsidR="00FA4D3F" w:rsidRDefault="00016140" w:rsidP="002B5AF7">
            <w:p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rFonts w:ascii="Times New Roman" w:eastAsia="Times New Roman" w:hAnsi="Times New Roman" w:cs="Times New Roman"/>
                <w:color w:val="000000"/>
              </w:rPr>
            </w:pPr>
            <w:r>
              <w:t>T</w:t>
            </w:r>
            <w:r w:rsidR="002B5AF7">
              <w:t>he primary factors influencing the success of the "Tour and Travel Management System" include ease of use, availability of comprehensive features (such as package comparison and car/bike rental), user security, and system accessibility. These factors address the identified gaps in existing systems, such as fragmented services, time-consuming booking processes, and lack of centralized agency-user relationships.</w:t>
            </w:r>
          </w:p>
          <w:tbl>
            <w:tblPr>
              <w:tblStyle w:val="Style28"/>
              <w:tblW w:w="1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5"/>
              <w:gridCol w:w="3486"/>
              <w:gridCol w:w="3486"/>
              <w:gridCol w:w="3486"/>
            </w:tblGrid>
            <w:tr w:rsidR="00FA4D3F">
              <w:tc>
                <w:tcPr>
                  <w:tcW w:w="3485" w:type="dxa"/>
                  <w:shd w:val="clear" w:color="auto" w:fill="D0CECE"/>
                </w:tcPr>
                <w:p w:rsidR="00FA4D3F" w:rsidRDefault="00F25B65">
                  <w:pPr>
                    <w:pBdr>
                      <w:top w:val="none" w:sz="0" w:space="0" w:color="000000"/>
                      <w:left w:val="none" w:sz="0" w:space="0" w:color="000000"/>
                      <w:bottom w:val="none" w:sz="0" w:space="0" w:color="000000"/>
                      <w:right w:val="none" w:sz="0" w:space="0" w:color="000000"/>
                      <w:between w:val="none" w:sz="0" w:space="0" w:color="000000"/>
                    </w:pBd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rsidR="00FA4D3F" w:rsidRDefault="00F25B65">
                  <w:pPr>
                    <w:pBdr>
                      <w:top w:val="none" w:sz="0" w:space="0" w:color="000000"/>
                      <w:left w:val="none" w:sz="0" w:space="0" w:color="000000"/>
                      <w:bottom w:val="none" w:sz="0" w:space="0" w:color="000000"/>
                      <w:right w:val="none" w:sz="0" w:space="0" w:color="000000"/>
                      <w:between w:val="none" w:sz="0" w:space="0" w:color="000000"/>
                    </w:pBd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rsidR="00FA4D3F" w:rsidRDefault="00F25B65">
                  <w:pPr>
                    <w:pBdr>
                      <w:top w:val="none" w:sz="0" w:space="0" w:color="000000"/>
                      <w:left w:val="none" w:sz="0" w:space="0" w:color="000000"/>
                      <w:bottom w:val="none" w:sz="0" w:space="0" w:color="000000"/>
                      <w:right w:val="none" w:sz="0" w:space="0" w:color="000000"/>
                      <w:between w:val="none" w:sz="0" w:space="0" w:color="000000"/>
                    </w:pBdr>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rsidR="00FA4D3F" w:rsidRDefault="00F25B65">
                  <w:pPr>
                    <w:pBdr>
                      <w:top w:val="none" w:sz="0" w:space="0" w:color="000000"/>
                      <w:left w:val="none" w:sz="0" w:space="0" w:color="000000"/>
                      <w:bottom w:val="none" w:sz="0" w:space="0" w:color="000000"/>
                      <w:right w:val="none" w:sz="0" w:space="0" w:color="000000"/>
                      <w:between w:val="none" w:sz="0" w:space="0" w:color="000000"/>
                    </w:pBdr>
                    <w:tabs>
                      <w:tab w:val="left" w:pos="2149"/>
                    </w:tabs>
                    <w:spacing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FA4D3F">
              <w:tc>
                <w:tcPr>
                  <w:tcW w:w="3485" w:type="dxa"/>
                </w:tcPr>
                <w:p w:rsidR="00FA4D3F" w:rsidRDefault="002B5AF7" w:rsidP="002B5AF7">
                  <w:pPr>
                    <w:spacing w:after="0" w:line="240" w:lineRule="auto"/>
                    <w:jc w:val="both"/>
                  </w:pPr>
                  <w:r>
                    <w:t>The success of the system is measured by how satisfied customers are with the platform's usability, service quality, and the ability to plan and execute their travel conveniently.</w:t>
                  </w:r>
                </w:p>
              </w:tc>
              <w:tc>
                <w:tcPr>
                  <w:tcW w:w="3486" w:type="dxa"/>
                </w:tcPr>
                <w:p w:rsidR="00FA4D3F" w:rsidRDefault="002B5AF7" w:rsidP="002B5AF7">
                  <w:pPr>
                    <w:spacing w:after="0" w:line="240" w:lineRule="auto"/>
                    <w:jc w:val="both"/>
                  </w:pPr>
                  <w:r>
                    <w:t>This includes the availability of services such as tour package browsing, car/bike rentals, secure payment systems, email verification, and feedback modules. These features directly influence the dependent variable by shaping user experiences.</w:t>
                  </w:r>
                </w:p>
              </w:tc>
              <w:tc>
                <w:tcPr>
                  <w:tcW w:w="3486" w:type="dxa"/>
                </w:tcPr>
                <w:p w:rsidR="00FA4D3F" w:rsidRDefault="002B5AF7" w:rsidP="002B5AF7">
                  <w:pPr>
                    <w:shd w:val="clear" w:color="auto" w:fill="FFFFFF"/>
                    <w:spacing w:after="0" w:line="240" w:lineRule="auto"/>
                    <w:jc w:val="both"/>
                    <w:rPr>
                      <w:color w:val="000000"/>
                    </w:rPr>
                  </w:pPr>
                  <w:r>
                    <w:t>The effectiveness of the system is moderated by the user's ability to navigate the platform and access reliable internet services. Customers with low technological proficiency or limited internet access may not benefit fully from the system.</w:t>
                  </w:r>
                </w:p>
              </w:tc>
              <w:tc>
                <w:tcPr>
                  <w:tcW w:w="3486" w:type="dxa"/>
                </w:tcPr>
                <w:p w:rsidR="00FA4D3F" w:rsidRDefault="002B5AF7" w:rsidP="002B5AF7">
                  <w:pPr>
                    <w:shd w:val="clear" w:color="auto" w:fill="FFFFFF"/>
                    <w:spacing w:after="0" w:line="240" w:lineRule="auto"/>
                    <w:jc w:val="both"/>
                  </w:pPr>
                  <w:r>
                    <w:t>The feedback system serves as a mediator, helping agencies improve their offerings and tailor services based on customer input. Higher engagement levels positively impact customer satisfaction and retention, thus linking independent variables to the dependent variable.</w:t>
                  </w:r>
                </w:p>
              </w:tc>
            </w:tr>
          </w:tbl>
          <w:p w:rsidR="00FA4D3F" w:rsidRDefault="00FA4D3F">
            <w:pPr>
              <w:spacing w:after="120" w:line="240" w:lineRule="auto"/>
            </w:pPr>
          </w:p>
        </w:tc>
      </w:tr>
      <w:tr w:rsidR="00FA4D3F">
        <w:tc>
          <w:tcPr>
            <w:tcW w:w="14174" w:type="dxa"/>
            <w:gridSpan w:val="7"/>
            <w:shd w:val="clear" w:color="auto" w:fill="auto"/>
          </w:tcPr>
          <w:p w:rsidR="00FA4D3F" w:rsidRDefault="00FA4D3F">
            <w:pPr>
              <w:spacing w:after="120" w:line="240" w:lineRule="auto"/>
              <w:jc w:val="center"/>
              <w:rPr>
                <w:b/>
              </w:rPr>
            </w:pPr>
          </w:p>
          <w:tbl>
            <w:tblPr>
              <w:tblStyle w:val="Style29"/>
              <w:tblW w:w="1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3"/>
            </w:tblGrid>
            <w:tr w:rsidR="00FA4D3F">
              <w:tc>
                <w:tcPr>
                  <w:tcW w:w="13943" w:type="dxa"/>
                  <w:shd w:val="clear" w:color="auto" w:fill="D0CECE"/>
                </w:tcPr>
                <w:p w:rsidR="00FA4D3F" w:rsidRDefault="00F25B65">
                  <w:pPr>
                    <w:spacing w:after="120" w:line="240" w:lineRule="auto"/>
                    <w:jc w:val="center"/>
                    <w:rPr>
                      <w:highlight w:val="white"/>
                    </w:rPr>
                  </w:pPr>
                  <w:r>
                    <w:rPr>
                      <w:b/>
                      <w:color w:val="000000"/>
                      <w:highlight w:val="white"/>
                    </w:rPr>
                    <w:t>Relationship Among The Above 4 Variables in This article</w:t>
                  </w:r>
                </w:p>
              </w:tc>
            </w:tr>
            <w:tr w:rsidR="00FA4D3F">
              <w:tc>
                <w:tcPr>
                  <w:tcW w:w="13943" w:type="dxa"/>
                </w:tcPr>
                <w:p w:rsidR="00FA4D3F" w:rsidRDefault="00FA4D3F">
                  <w:pPr>
                    <w:spacing w:after="120" w:line="240" w:lineRule="auto"/>
                    <w:rPr>
                      <w:highlight w:val="white"/>
                    </w:rPr>
                  </w:pPr>
                </w:p>
              </w:tc>
            </w:tr>
          </w:tbl>
          <w:p w:rsidR="00FA4D3F" w:rsidRDefault="00FA4D3F" w:rsidP="00C47A57">
            <w:pPr>
              <w:spacing w:after="120" w:line="240" w:lineRule="auto"/>
              <w:rPr>
                <w:b/>
              </w:rPr>
            </w:pPr>
          </w:p>
        </w:tc>
      </w:tr>
      <w:tr w:rsidR="00FA4D3F">
        <w:tc>
          <w:tcPr>
            <w:tcW w:w="4644" w:type="dxa"/>
            <w:gridSpan w:val="2"/>
            <w:shd w:val="clear" w:color="auto" w:fill="F7CBAC"/>
          </w:tcPr>
          <w:p w:rsidR="00FA4D3F" w:rsidRDefault="00F25B65">
            <w:pPr>
              <w:spacing w:after="120" w:line="240" w:lineRule="auto"/>
              <w:jc w:val="center"/>
              <w:rPr>
                <w:b/>
              </w:rPr>
            </w:pPr>
            <w:r>
              <w:rPr>
                <w:b/>
              </w:rPr>
              <w:t xml:space="preserve">Input and Output  </w:t>
            </w:r>
          </w:p>
        </w:tc>
        <w:tc>
          <w:tcPr>
            <w:tcW w:w="4678" w:type="dxa"/>
            <w:gridSpan w:val="4"/>
            <w:shd w:val="clear" w:color="auto" w:fill="F7CBAC"/>
          </w:tcPr>
          <w:p w:rsidR="00FA4D3F" w:rsidRDefault="00F25B65">
            <w:pPr>
              <w:spacing w:after="120" w:line="240" w:lineRule="auto"/>
              <w:jc w:val="center"/>
              <w:rPr>
                <w:b/>
              </w:rPr>
            </w:pPr>
            <w:r>
              <w:rPr>
                <w:b/>
              </w:rPr>
              <w:t xml:space="preserve">Feature of This   Solution </w:t>
            </w:r>
          </w:p>
        </w:tc>
        <w:tc>
          <w:tcPr>
            <w:tcW w:w="4852" w:type="dxa"/>
            <w:shd w:val="clear" w:color="auto" w:fill="F7CBAC"/>
          </w:tcPr>
          <w:p w:rsidR="00FA4D3F" w:rsidRDefault="00F25B65">
            <w:pPr>
              <w:spacing w:after="120" w:line="240" w:lineRule="auto"/>
              <w:jc w:val="center"/>
              <w:rPr>
                <w:b/>
              </w:rPr>
            </w:pPr>
            <w:r>
              <w:rPr>
                <w:b/>
              </w:rPr>
              <w:t>Contribution &amp; The Value of This  Work</w:t>
            </w:r>
          </w:p>
        </w:tc>
      </w:tr>
      <w:tr w:rsidR="00FA4D3F">
        <w:trPr>
          <w:trHeight w:val="90"/>
        </w:trPr>
        <w:tc>
          <w:tcPr>
            <w:tcW w:w="4644" w:type="dxa"/>
            <w:gridSpan w:val="2"/>
          </w:tcPr>
          <w:p w:rsidR="00FA4D3F" w:rsidRDefault="00FA4D3F">
            <w:pPr>
              <w:spacing w:after="120" w:line="240" w:lineRule="auto"/>
              <w:jc w:val="both"/>
            </w:pPr>
          </w:p>
          <w:tbl>
            <w:tblPr>
              <w:tblStyle w:val="Style30"/>
              <w:tblW w:w="44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6"/>
              <w:gridCol w:w="2207"/>
            </w:tblGrid>
            <w:tr w:rsidR="00FA4D3F">
              <w:tc>
                <w:tcPr>
                  <w:tcW w:w="2206" w:type="dxa"/>
                  <w:shd w:val="clear" w:color="auto" w:fill="C9C9C9"/>
                </w:tcPr>
                <w:p w:rsidR="00FA4D3F" w:rsidRDefault="00F25B65">
                  <w:pPr>
                    <w:spacing w:after="120" w:line="240" w:lineRule="auto"/>
                    <w:jc w:val="both"/>
                    <w:rPr>
                      <w:b/>
                    </w:rPr>
                  </w:pPr>
                  <w:r>
                    <w:rPr>
                      <w:b/>
                    </w:rPr>
                    <w:t>Input</w:t>
                  </w:r>
                </w:p>
              </w:tc>
              <w:tc>
                <w:tcPr>
                  <w:tcW w:w="2207" w:type="dxa"/>
                  <w:shd w:val="clear" w:color="auto" w:fill="C9C9C9"/>
                </w:tcPr>
                <w:p w:rsidR="00FA4D3F" w:rsidRDefault="00F25B65">
                  <w:pPr>
                    <w:spacing w:after="120" w:line="240" w:lineRule="auto"/>
                    <w:jc w:val="both"/>
                    <w:rPr>
                      <w:b/>
                    </w:rPr>
                  </w:pPr>
                  <w:r>
                    <w:rPr>
                      <w:b/>
                    </w:rPr>
                    <w:t>Output</w:t>
                  </w:r>
                </w:p>
              </w:tc>
            </w:tr>
            <w:tr w:rsidR="00FA4D3F">
              <w:tc>
                <w:tcPr>
                  <w:tcW w:w="2206" w:type="dxa"/>
                </w:tcPr>
                <w:p w:rsidR="00FA4D3F" w:rsidRDefault="002B5AF7">
                  <w:pPr>
                    <w:spacing w:after="120" w:line="240" w:lineRule="auto"/>
                    <w:jc w:val="both"/>
                  </w:pPr>
                  <w:r>
                    <w:t>The "Tour and Travel Management System" takes multiple inputs to function effectively. User inputs include registration details, such as name, email, and preferences for destinations, tour packages, and rental services. Users also provide feedback and reviews after availing of services. Travel agencies contribute inputs by adding or updating tour package details, vehicle rental options, and pricing. The system also processes transactional inputs like payment details and user authentication credentials to ensure secure access and operations.</w:t>
                  </w:r>
                </w:p>
              </w:tc>
              <w:tc>
                <w:tcPr>
                  <w:tcW w:w="2207" w:type="dxa"/>
                </w:tcPr>
                <w:p w:rsidR="00FA4D3F" w:rsidRDefault="002B5AF7">
                  <w:pPr>
                    <w:spacing w:after="120" w:line="240" w:lineRule="auto"/>
                    <w:jc w:val="both"/>
                  </w:pPr>
                  <w:r>
                    <w:t>The outputs of the system are tailored to meet the needs of its stakeholders. Users receive detailed information about tour packages, pricing comparisons, and booking confirmations. Additionally, they gain access to maps, photo and video galleries, and reviews for destinations to make informed decisions. Agencies receive customer booking details, payment reports, and feedback summaries to improve their offerings. Administrators benefit from detailed system activity reports and notifications about transactions and system updates, ensuring smooth operations.</w:t>
                  </w:r>
                </w:p>
              </w:tc>
            </w:tr>
          </w:tbl>
          <w:p w:rsidR="00FA4D3F" w:rsidRDefault="00FA4D3F">
            <w:pPr>
              <w:spacing w:after="120" w:line="240" w:lineRule="auto"/>
              <w:jc w:val="both"/>
            </w:pPr>
          </w:p>
          <w:p w:rsidR="00FA4D3F" w:rsidRDefault="00FA4D3F">
            <w:pPr>
              <w:spacing w:after="120" w:line="240" w:lineRule="auto"/>
              <w:jc w:val="both"/>
            </w:pPr>
          </w:p>
        </w:tc>
        <w:tc>
          <w:tcPr>
            <w:tcW w:w="4678" w:type="dxa"/>
            <w:gridSpan w:val="4"/>
          </w:tcPr>
          <w:p w:rsidR="00FA4D3F" w:rsidRDefault="002B5AF7" w:rsidP="00C47A57">
            <w:pPr>
              <w:spacing w:after="120" w:line="240" w:lineRule="auto"/>
              <w:jc w:val="both"/>
            </w:pPr>
            <w:r>
              <w:t>The system boasts a variety of features designed to enhance the travel planning experience. It provides a centralized platform for users to search for and book tour packages, accommodations, and vehicles, eliminating the need to navigate multiple websites. The booking and payment system is integrated with multi-mode payment options and secure two-step authentication with email verification. A feedback and review system aids both users and agencies in improving decision-making and service quality. The platform's user-friendly interface simplifies navigation for all users, while its modular and scalable design ensures it can be easily expanded or updated in the future.</w:t>
            </w:r>
          </w:p>
        </w:tc>
        <w:tc>
          <w:tcPr>
            <w:tcW w:w="4852" w:type="dxa"/>
          </w:tcPr>
          <w:p w:rsidR="00FA4D3F" w:rsidRDefault="002B5AF7" w:rsidP="00C47A57">
            <w:pPr>
              <w:spacing w:after="120" w:line="240" w:lineRule="auto"/>
              <w:jc w:val="both"/>
            </w:pPr>
            <w:r>
              <w:t>The "Tour and Travel Management System" contributes to the travel industry by addressing inefficiencies in the existing systems. It integrates multiple services, enabling users to find and book tours, accommodations, and rentals on a single platform. The system enhances security through email verification and multiple payment modes, builds better customer-agency relationships, and simplifies administrative tasks with a robust backend for agencies and administrators.</w:t>
            </w:r>
          </w:p>
        </w:tc>
      </w:tr>
      <w:tr w:rsidR="00FA4D3F">
        <w:tc>
          <w:tcPr>
            <w:tcW w:w="6771" w:type="dxa"/>
            <w:gridSpan w:val="4"/>
            <w:shd w:val="clear" w:color="auto" w:fill="FFCCFF"/>
          </w:tcPr>
          <w:p w:rsidR="00FA4D3F" w:rsidRDefault="00F25B65">
            <w:pPr>
              <w:spacing w:after="120" w:line="240" w:lineRule="auto"/>
              <w:jc w:val="center"/>
              <w:rPr>
                <w:b/>
              </w:rPr>
            </w:pPr>
            <w:r>
              <w:rPr>
                <w:b/>
              </w:rPr>
              <w:t>Positive Impact of this Solution in This Project Domain</w:t>
            </w:r>
          </w:p>
        </w:tc>
        <w:tc>
          <w:tcPr>
            <w:tcW w:w="7403" w:type="dxa"/>
            <w:gridSpan w:val="3"/>
            <w:shd w:val="clear" w:color="auto" w:fill="FFCCFF"/>
          </w:tcPr>
          <w:p w:rsidR="00FA4D3F" w:rsidRDefault="00F25B65">
            <w:pPr>
              <w:spacing w:after="120" w:line="240" w:lineRule="auto"/>
              <w:jc w:val="both"/>
              <w:rPr>
                <w:b/>
              </w:rPr>
            </w:pPr>
            <w:r>
              <w:rPr>
                <w:b/>
              </w:rPr>
              <w:t>Negative Impact of this Solution in This Project Domain</w:t>
            </w:r>
          </w:p>
        </w:tc>
      </w:tr>
      <w:tr w:rsidR="00FA4D3F">
        <w:tc>
          <w:tcPr>
            <w:tcW w:w="6771" w:type="dxa"/>
            <w:gridSpan w:val="4"/>
            <w:shd w:val="clear" w:color="auto" w:fill="auto"/>
          </w:tcPr>
          <w:p w:rsidR="00FA4D3F" w:rsidRDefault="002B5AF7">
            <w:pPr>
              <w:spacing w:after="120" w:line="240" w:lineRule="auto"/>
              <w:jc w:val="both"/>
            </w:pPr>
            <w:r>
              <w:t>The "Tour and Travel Management System" has several positive impacts in the travel and tourism domain. By centralizing services like tour packages, vehicle rentals, and accommodations, it eliminates the need for customers to visit multiple platforms, saving time and effort. The integration of features such as multi-mode payment systems, secure email verification, and feedback mechanisms enhances user trust and satisfaction. Travel agencies benefit from streamlined operations, efficient package management, and direct customer interactions, improving service quality and revenue. The system also encourages transparency by enabling price comparisons and providing detailed information, such as destination galleries and reviews, which helps customers make informed decisions. Additionally, the solution fosters better customer-agency relationships, enhances accessibility, and contributes to the digitization of the travel industry, aligning with modern customer expectations.</w:t>
            </w:r>
          </w:p>
        </w:tc>
        <w:tc>
          <w:tcPr>
            <w:tcW w:w="7403" w:type="dxa"/>
            <w:gridSpan w:val="3"/>
            <w:shd w:val="clear" w:color="auto" w:fill="auto"/>
          </w:tcPr>
          <w:p w:rsidR="002B5AF7" w:rsidRPr="002B5AF7" w:rsidRDefault="002B5AF7" w:rsidP="002B5AF7">
            <w:pPr>
              <w:spacing w:before="100" w:beforeAutospacing="1" w:after="100" w:afterAutospacing="1" w:line="240" w:lineRule="auto"/>
              <w:jc w:val="both"/>
              <w:rPr>
                <w:rFonts w:asciiTheme="majorHAnsi" w:eastAsia="Times New Roman" w:hAnsiTheme="majorHAnsi" w:cstheme="majorHAnsi"/>
                <w:lang w:val="en-US"/>
              </w:rPr>
            </w:pPr>
            <w:r w:rsidRPr="002B5AF7">
              <w:rPr>
                <w:rFonts w:asciiTheme="majorHAnsi" w:eastAsia="Times New Roman" w:hAnsiTheme="majorHAnsi" w:cstheme="majorHAnsi"/>
                <w:lang w:val="en-US"/>
              </w:rPr>
              <w:t xml:space="preserve">Despite its advantages, the solution also has potential negative impacts. The heavy reliance on internet connectivity can be a limitation for users in areas with poor network access, reducing its effectiveness. Additionally, users with low technological literacy might struggle to navigate the platform or utilize its features fully, potentially excluding some customer segments. For travel agencies, initial setup costs and the learning curve associated with managing the platform may be barriers. Furthermore, the system's success depends on robust </w:t>
            </w:r>
            <w:r w:rsidR="00016140" w:rsidRPr="002B5AF7">
              <w:rPr>
                <w:rFonts w:asciiTheme="majorHAnsi" w:eastAsia="Times New Roman" w:hAnsiTheme="majorHAnsi" w:cstheme="majorHAnsi"/>
                <w:lang w:val="en-US"/>
              </w:rPr>
              <w:t>cyber security</w:t>
            </w:r>
            <w:r w:rsidRPr="002B5AF7">
              <w:rPr>
                <w:rFonts w:asciiTheme="majorHAnsi" w:eastAsia="Times New Roman" w:hAnsiTheme="majorHAnsi" w:cstheme="majorHAnsi"/>
                <w:lang w:val="en-US"/>
              </w:rPr>
              <w:t xml:space="preserve"> measures; any breach in security could harm user trust and compromise sensitive data like payment information. Over-reliance on automation may also reduce the personal touch that some customers value in travel planning, potentially impacting customer satisfaction for those preferring face-to-face interactions.</w:t>
            </w:r>
          </w:p>
          <w:p w:rsidR="00FA4D3F" w:rsidRDefault="00FA4D3F">
            <w:pPr>
              <w:spacing w:after="120" w:line="240" w:lineRule="auto"/>
              <w:jc w:val="both"/>
            </w:pPr>
          </w:p>
        </w:tc>
      </w:tr>
      <w:tr w:rsidR="00FA4D3F">
        <w:tc>
          <w:tcPr>
            <w:tcW w:w="4661" w:type="dxa"/>
            <w:gridSpan w:val="3"/>
            <w:shd w:val="clear" w:color="auto" w:fill="F7CBAC"/>
          </w:tcPr>
          <w:p w:rsidR="00FA4D3F" w:rsidRDefault="00F25B65">
            <w:pPr>
              <w:spacing w:after="120" w:line="240" w:lineRule="auto"/>
              <w:jc w:val="center"/>
              <w:rPr>
                <w:b/>
              </w:rPr>
            </w:pPr>
            <w:r>
              <w:rPr>
                <w:b/>
              </w:rPr>
              <w:t xml:space="preserve">Analyse This Work By Critical Thinking  </w:t>
            </w:r>
          </w:p>
        </w:tc>
        <w:tc>
          <w:tcPr>
            <w:tcW w:w="4661" w:type="dxa"/>
            <w:gridSpan w:val="3"/>
            <w:shd w:val="clear" w:color="auto" w:fill="F7CBAC"/>
          </w:tcPr>
          <w:p w:rsidR="00FA4D3F" w:rsidRDefault="00F25B65">
            <w:pPr>
              <w:spacing w:after="120" w:line="240" w:lineRule="auto"/>
              <w:jc w:val="center"/>
              <w:rPr>
                <w:b/>
              </w:rPr>
            </w:pPr>
            <w:r>
              <w:rPr>
                <w:b/>
              </w:rPr>
              <w:t>The Tools That Assessed this Work</w:t>
            </w:r>
          </w:p>
        </w:tc>
        <w:tc>
          <w:tcPr>
            <w:tcW w:w="4852" w:type="dxa"/>
            <w:shd w:val="clear" w:color="auto" w:fill="F7CBAC"/>
          </w:tcPr>
          <w:p w:rsidR="00FA4D3F" w:rsidRDefault="00F25B65">
            <w:pPr>
              <w:spacing w:after="120" w:line="240" w:lineRule="auto"/>
              <w:jc w:val="center"/>
              <w:rPr>
                <w:b/>
              </w:rPr>
            </w:pPr>
            <w:r>
              <w:rPr>
                <w:b/>
              </w:rPr>
              <w:t>What is the Structure of this Paper</w:t>
            </w:r>
          </w:p>
        </w:tc>
      </w:tr>
      <w:tr w:rsidR="00FA4D3F">
        <w:tc>
          <w:tcPr>
            <w:tcW w:w="4661" w:type="dxa"/>
            <w:gridSpan w:val="3"/>
          </w:tcPr>
          <w:p w:rsidR="002B5AF7" w:rsidRDefault="002B5AF7" w:rsidP="00607D08">
            <w:pPr>
              <w:pStyle w:val="NormalWeb"/>
              <w:jc w:val="both"/>
              <w:rPr>
                <w:rFonts w:eastAsia="Times New Roman"/>
              </w:rPr>
            </w:pPr>
            <w:r>
              <w:t>The "Tour and Travel Management System" offers a robust solution to the inefficiencies in the travel and tourism industry by integrating services and automating key processes. Its strengths lie in addressing core issues such as fragmented services, time-consuming bookings, and lack of user-agency relationships. The platform's features, including a secure payment system, feedback mechanisms, and centralized package comparison, align well with modern digital trends. However, critical analysis reveals certain limitations, such as the dependency on internet connectivity and potential exclusion of technologically less-literate users. The reliance on automation might reduce personalized customer interactions, which are crucial in the tourism domain. Furthermore, while the system is designed to be scalable, its actual flexibility in accommodating diverse business models remains to be tested.</w:t>
            </w:r>
          </w:p>
          <w:p w:rsidR="00FA4D3F" w:rsidRDefault="00FA4D3F" w:rsidP="002B5AF7">
            <w:pPr>
              <w:pStyle w:val="Heading3"/>
            </w:pPr>
          </w:p>
        </w:tc>
        <w:tc>
          <w:tcPr>
            <w:tcW w:w="4661" w:type="dxa"/>
            <w:gridSpan w:val="3"/>
          </w:tcPr>
          <w:p w:rsidR="00607D08" w:rsidRPr="00607D08" w:rsidRDefault="00607D08" w:rsidP="00607D08">
            <w:pPr>
              <w:spacing w:before="100" w:beforeAutospacing="1" w:after="100" w:afterAutospacing="1" w:line="240" w:lineRule="auto"/>
              <w:jc w:val="both"/>
              <w:rPr>
                <w:rFonts w:ascii="Times New Roman" w:eastAsia="Times New Roman" w:hAnsi="Times New Roman" w:cs="Times New Roman"/>
                <w:sz w:val="24"/>
                <w:szCs w:val="24"/>
                <w:lang w:val="en-US"/>
              </w:rPr>
            </w:pPr>
            <w:r w:rsidRPr="00607D08">
              <w:rPr>
                <w:rFonts w:ascii="Times New Roman" w:eastAsia="Times New Roman" w:hAnsi="Times New Roman" w:cs="Times New Roman"/>
                <w:sz w:val="24"/>
                <w:szCs w:val="24"/>
                <w:lang w:val="en-US"/>
              </w:rPr>
              <w:t>The assessment of this work primarily relied on tools and methods for evaluating software design and functionality:</w:t>
            </w:r>
          </w:p>
          <w:p w:rsidR="00607D08" w:rsidRPr="00607D08" w:rsidRDefault="00607D08" w:rsidP="00607D0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rPr>
            </w:pPr>
            <w:r w:rsidRPr="00607D08">
              <w:rPr>
                <w:rFonts w:ascii="Times New Roman" w:eastAsia="Times New Roman" w:hAnsi="Times New Roman" w:cs="Times New Roman"/>
                <w:b/>
                <w:bCs/>
                <w:sz w:val="24"/>
                <w:szCs w:val="24"/>
                <w:lang w:val="en-US"/>
              </w:rPr>
              <w:t>System Architecture and Data Flow Diagrams (DFDs):</w:t>
            </w:r>
            <w:r w:rsidRPr="00607D08">
              <w:rPr>
                <w:rFonts w:ascii="Times New Roman" w:eastAsia="Times New Roman" w:hAnsi="Times New Roman" w:cs="Times New Roman"/>
                <w:sz w:val="24"/>
                <w:szCs w:val="24"/>
                <w:lang w:val="en-US"/>
              </w:rPr>
              <w:t xml:space="preserve"> These were used to map the overall design and the interaction of various components, showcasing how data moves through the system.</w:t>
            </w:r>
          </w:p>
          <w:p w:rsidR="00607D08" w:rsidRPr="00607D08" w:rsidRDefault="00607D08" w:rsidP="00607D0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rPr>
            </w:pPr>
            <w:r w:rsidRPr="00607D08">
              <w:rPr>
                <w:rFonts w:ascii="Times New Roman" w:eastAsia="Times New Roman" w:hAnsi="Times New Roman" w:cs="Times New Roman"/>
                <w:b/>
                <w:bCs/>
                <w:sz w:val="24"/>
                <w:szCs w:val="24"/>
                <w:lang w:val="en-US"/>
              </w:rPr>
              <w:t>Feedback Mechanisms:</w:t>
            </w:r>
            <w:r w:rsidRPr="00607D08">
              <w:rPr>
                <w:rFonts w:ascii="Times New Roman" w:eastAsia="Times New Roman" w:hAnsi="Times New Roman" w:cs="Times New Roman"/>
                <w:sz w:val="24"/>
                <w:szCs w:val="24"/>
                <w:lang w:val="en-US"/>
              </w:rPr>
              <w:t xml:space="preserve"> Customer and agency feedback is incorporated as a tool to assess usability and service improvement.</w:t>
            </w:r>
          </w:p>
          <w:p w:rsidR="00607D08" w:rsidRPr="00607D08" w:rsidRDefault="00607D08" w:rsidP="00607D0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rPr>
            </w:pPr>
            <w:r w:rsidRPr="00607D08">
              <w:rPr>
                <w:rFonts w:ascii="Times New Roman" w:eastAsia="Times New Roman" w:hAnsi="Times New Roman" w:cs="Times New Roman"/>
                <w:b/>
                <w:bCs/>
                <w:sz w:val="24"/>
                <w:szCs w:val="24"/>
                <w:lang w:val="en-US"/>
              </w:rPr>
              <w:t>Testing Modules:</w:t>
            </w:r>
            <w:r w:rsidRPr="00607D08">
              <w:rPr>
                <w:rFonts w:ascii="Times New Roman" w:eastAsia="Times New Roman" w:hAnsi="Times New Roman" w:cs="Times New Roman"/>
                <w:sz w:val="24"/>
                <w:szCs w:val="24"/>
                <w:lang w:val="en-US"/>
              </w:rPr>
              <w:t xml:space="preserve"> Coding and implementation phases were assessed through software testing to ensure that all features like authentication, payment, and booking systems function seamlessly.</w:t>
            </w:r>
          </w:p>
          <w:p w:rsidR="00607D08" w:rsidRPr="00607D08" w:rsidRDefault="00607D08" w:rsidP="00607D0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rPr>
            </w:pPr>
            <w:r w:rsidRPr="00607D08">
              <w:rPr>
                <w:rFonts w:ascii="Times New Roman" w:eastAsia="Times New Roman" w:hAnsi="Times New Roman" w:cs="Times New Roman"/>
                <w:b/>
                <w:bCs/>
                <w:sz w:val="24"/>
                <w:szCs w:val="24"/>
                <w:lang w:val="en-US"/>
              </w:rPr>
              <w:t>Security Measures:</w:t>
            </w:r>
            <w:r w:rsidRPr="00607D08">
              <w:rPr>
                <w:rFonts w:ascii="Times New Roman" w:eastAsia="Times New Roman" w:hAnsi="Times New Roman" w:cs="Times New Roman"/>
                <w:sz w:val="24"/>
                <w:szCs w:val="24"/>
                <w:lang w:val="en-US"/>
              </w:rPr>
              <w:t xml:space="preserve"> Email verification and payment gateway integration were tested to validate security and reliability.</w:t>
            </w:r>
          </w:p>
          <w:p w:rsidR="00607D08" w:rsidRPr="00607D08" w:rsidRDefault="00607D08" w:rsidP="00607D0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rPr>
            </w:pPr>
            <w:r w:rsidRPr="00607D08">
              <w:rPr>
                <w:rFonts w:ascii="Times New Roman" w:eastAsia="Times New Roman" w:hAnsi="Times New Roman" w:cs="Times New Roman"/>
                <w:b/>
                <w:bCs/>
                <w:sz w:val="24"/>
                <w:szCs w:val="24"/>
                <w:lang w:val="en-US"/>
              </w:rPr>
              <w:t>User Experience Design (UX):</w:t>
            </w:r>
            <w:r w:rsidRPr="00607D08">
              <w:rPr>
                <w:rFonts w:ascii="Times New Roman" w:eastAsia="Times New Roman" w:hAnsi="Times New Roman" w:cs="Times New Roman"/>
                <w:sz w:val="24"/>
                <w:szCs w:val="24"/>
                <w:lang w:val="en-US"/>
              </w:rPr>
              <w:t xml:space="preserve"> The interface was evaluated to ensure easy navigation and accessibility for users.</w:t>
            </w:r>
          </w:p>
          <w:p w:rsidR="00FA4D3F" w:rsidRDefault="00FA4D3F" w:rsidP="002B5AF7">
            <w:pPr>
              <w:jc w:val="both"/>
            </w:pPr>
          </w:p>
          <w:p w:rsidR="00C47A57" w:rsidRDefault="00C47A57" w:rsidP="00C47A57">
            <w:pPr>
              <w:jc w:val="center"/>
            </w:pPr>
          </w:p>
          <w:p w:rsidR="00C47A57" w:rsidRDefault="00C47A57" w:rsidP="00C47A57">
            <w:pPr>
              <w:jc w:val="center"/>
            </w:pPr>
          </w:p>
          <w:p w:rsidR="00C47A57" w:rsidRDefault="00C47A57" w:rsidP="00C47A57">
            <w:pPr>
              <w:jc w:val="center"/>
            </w:pPr>
          </w:p>
          <w:p w:rsidR="00C47A57" w:rsidRDefault="00C47A57" w:rsidP="00C47A57">
            <w:pPr>
              <w:jc w:val="center"/>
            </w:pPr>
          </w:p>
          <w:p w:rsidR="00C47A57" w:rsidRDefault="00C47A57" w:rsidP="00C47A57">
            <w:pPr>
              <w:jc w:val="center"/>
            </w:pPr>
          </w:p>
          <w:p w:rsidR="00C47A57" w:rsidRDefault="00C47A57" w:rsidP="00607D08"/>
          <w:p w:rsidR="00C47A57" w:rsidRPr="00C47A57" w:rsidRDefault="00C47A57" w:rsidP="00C47A57">
            <w:pPr>
              <w:jc w:val="center"/>
            </w:pPr>
          </w:p>
        </w:tc>
        <w:tc>
          <w:tcPr>
            <w:tcW w:w="4852" w:type="dxa"/>
          </w:tcPr>
          <w:p w:rsidR="00FA4D3F" w:rsidRPr="00607D08" w:rsidRDefault="00607D0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color w:val="000000"/>
              </w:rPr>
            </w:pPr>
            <w:r>
              <w:t>Abstract</w:t>
            </w:r>
          </w:p>
          <w:p w:rsidR="00607D08" w:rsidRPr="00607D08" w:rsidRDefault="00607D0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color w:val="000000"/>
              </w:rPr>
            </w:pPr>
            <w:r>
              <w:t>Introduction</w:t>
            </w:r>
          </w:p>
          <w:p w:rsidR="00607D08" w:rsidRPr="00607D08" w:rsidRDefault="00607D0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rStyle w:val="Strong"/>
                <w:b w:val="0"/>
                <w:bCs w:val="0"/>
                <w:color w:val="000000"/>
              </w:rPr>
            </w:pPr>
            <w:r w:rsidRPr="00607D08">
              <w:rPr>
                <w:rStyle w:val="Strong"/>
                <w:b w:val="0"/>
              </w:rPr>
              <w:t>Problem Definition and Scope</w:t>
            </w:r>
          </w:p>
          <w:p w:rsidR="00607D08" w:rsidRPr="00607D08" w:rsidRDefault="00607D0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b/>
                <w:color w:val="000000"/>
              </w:rPr>
            </w:pPr>
            <w:r>
              <w:t>Objectives</w:t>
            </w:r>
          </w:p>
          <w:p w:rsidR="00607D08" w:rsidRPr="00607D08" w:rsidRDefault="00607D0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b/>
                <w:color w:val="000000"/>
              </w:rPr>
            </w:pPr>
            <w:r>
              <w:t>Literature Survey</w:t>
            </w:r>
          </w:p>
          <w:p w:rsidR="00607D08" w:rsidRPr="00607D08" w:rsidRDefault="00607D0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b/>
                <w:color w:val="000000"/>
              </w:rPr>
            </w:pPr>
            <w:r>
              <w:t>Proposed System</w:t>
            </w:r>
          </w:p>
          <w:p w:rsidR="00607D08" w:rsidRPr="00607D08" w:rsidRDefault="00607D0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b/>
                <w:color w:val="000000"/>
              </w:rPr>
            </w:pPr>
            <w:r>
              <w:t>System Architecture and DFDs:</w:t>
            </w:r>
          </w:p>
          <w:p w:rsidR="00607D08" w:rsidRPr="00607D08" w:rsidRDefault="00607D0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b/>
                <w:color w:val="000000"/>
              </w:rPr>
            </w:pPr>
            <w:r>
              <w:t>Implementation</w:t>
            </w:r>
          </w:p>
          <w:p w:rsidR="00607D08" w:rsidRPr="00607D08" w:rsidRDefault="00607D0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b/>
                <w:color w:val="000000"/>
              </w:rPr>
            </w:pPr>
            <w:r>
              <w:t>Results and Discussion</w:t>
            </w:r>
          </w:p>
          <w:p w:rsidR="00607D08" w:rsidRPr="00607D08" w:rsidRDefault="00607D0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b/>
                <w:color w:val="000000"/>
              </w:rPr>
            </w:pPr>
            <w:r>
              <w:t>Conclusion</w:t>
            </w:r>
          </w:p>
          <w:p w:rsidR="00607D08" w:rsidRPr="00607D08" w:rsidRDefault="00607D08">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40" w:lineRule="auto"/>
              <w:jc w:val="both"/>
              <w:rPr>
                <w:b/>
                <w:color w:val="000000"/>
              </w:rPr>
            </w:pPr>
            <w:r>
              <w:t>Acknowledgments and References</w:t>
            </w:r>
          </w:p>
        </w:tc>
      </w:tr>
      <w:tr w:rsidR="00FA4D3F">
        <w:tc>
          <w:tcPr>
            <w:tcW w:w="14174" w:type="dxa"/>
            <w:gridSpan w:val="7"/>
            <w:shd w:val="clear" w:color="auto" w:fill="F7CBAC"/>
          </w:tcPr>
          <w:p w:rsidR="00FA4D3F" w:rsidRDefault="00F25B65" w:rsidP="00C47A57">
            <w:pPr>
              <w:spacing w:after="120" w:line="240" w:lineRule="auto"/>
              <w:jc w:val="center"/>
              <w:rPr>
                <w:b/>
              </w:rPr>
            </w:pPr>
            <w:r>
              <w:rPr>
                <w:b/>
              </w:rPr>
              <w:t>Diagram/Flowchart</w:t>
            </w:r>
          </w:p>
        </w:tc>
      </w:tr>
      <w:tr w:rsidR="00FA4D3F">
        <w:tc>
          <w:tcPr>
            <w:tcW w:w="14174" w:type="dxa"/>
            <w:gridSpan w:val="7"/>
          </w:tcPr>
          <w:p w:rsidR="00FA4D3F" w:rsidRDefault="00C47A57">
            <w:pPr>
              <w:spacing w:after="120" w:line="240" w:lineRule="auto"/>
              <w:jc w:val="center"/>
            </w:pPr>
            <w:r w:rsidRPr="00C47A57">
              <w:drawing>
                <wp:inline distT="0" distB="0" distL="0" distR="0" wp14:anchorId="5957EA79" wp14:editId="31DEF3A3">
                  <wp:extent cx="5433060" cy="347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3556" cy="3475037"/>
                          </a:xfrm>
                          <a:prstGeom prst="rect">
                            <a:avLst/>
                          </a:prstGeom>
                        </pic:spPr>
                      </pic:pic>
                    </a:graphicData>
                  </a:graphic>
                </wp:inline>
              </w:drawing>
            </w:r>
          </w:p>
          <w:p w:rsidR="00FA4D3F" w:rsidRDefault="00FA4D3F">
            <w:pPr>
              <w:spacing w:after="120" w:line="240" w:lineRule="auto"/>
            </w:pPr>
          </w:p>
        </w:tc>
      </w:tr>
    </w:tbl>
    <w:p w:rsidR="00FA4D3F" w:rsidRDefault="00FA4D3F">
      <w:pPr>
        <w:spacing w:after="120" w:line="240" w:lineRule="auto"/>
        <w:rPr>
          <w:b/>
        </w:rPr>
      </w:pPr>
    </w:p>
    <w:p w:rsidR="00C47A57" w:rsidRDefault="00C47A57">
      <w:pPr>
        <w:spacing w:after="120" w:line="240" w:lineRule="auto"/>
        <w:rPr>
          <w:b/>
        </w:rPr>
      </w:pPr>
    </w:p>
    <w:p w:rsidR="00C47A57" w:rsidRDefault="00C47A57">
      <w:pPr>
        <w:spacing w:after="120" w:line="240" w:lineRule="auto"/>
        <w:rPr>
          <w:b/>
        </w:rPr>
      </w:pPr>
    </w:p>
    <w:p w:rsidR="00C47A57" w:rsidRDefault="00C47A57">
      <w:pPr>
        <w:spacing w:after="120" w:line="240" w:lineRule="auto"/>
        <w:rPr>
          <w:b/>
        </w:rPr>
      </w:pPr>
    </w:p>
    <w:p w:rsidR="00C47A57" w:rsidRDefault="00F25B65" w:rsidP="00607D08">
      <w:pPr>
        <w:spacing w:after="120" w:line="240" w:lineRule="auto"/>
        <w:jc w:val="center"/>
        <w:rPr>
          <w:b/>
        </w:rPr>
      </w:pPr>
      <w:r>
        <w:rPr>
          <w:b/>
        </w:rPr>
        <w:t>--End of Paper 4—</w:t>
      </w:r>
      <w:bookmarkStart w:id="1" w:name="_gjdgxs" w:colFirst="0" w:colLast="0"/>
      <w:bookmarkEnd w:id="1"/>
    </w:p>
    <w:p w:rsidR="00FA4D3F" w:rsidRDefault="00F25B65">
      <w:pPr>
        <w:spacing w:after="120" w:line="240" w:lineRule="auto"/>
        <w:jc w:val="center"/>
        <w:rPr>
          <w:b/>
          <w:color w:val="FF0000"/>
        </w:rPr>
      </w:pPr>
      <w:r>
        <w:rPr>
          <w:b/>
          <w:color w:val="FF0000"/>
        </w:rPr>
        <w:t>Work Evaluation Table</w:t>
      </w:r>
    </w:p>
    <w:p w:rsidR="00FA4D3F" w:rsidRDefault="00F25B65">
      <w:pPr>
        <w:spacing w:after="120" w:line="240" w:lineRule="auto"/>
        <w:rPr>
          <w:b/>
          <w:color w:val="767171"/>
        </w:rPr>
      </w:pPr>
      <w:r>
        <w:rPr>
          <w:b/>
          <w:color w:val="767171"/>
        </w:rPr>
        <w:t xml:space="preserve">&lt;Use the same factors you have used in "Work Evaluation Table" to build your </w:t>
      </w:r>
      <w:r w:rsidR="00016140">
        <w:rPr>
          <w:b/>
          <w:color w:val="767171"/>
        </w:rPr>
        <w:t>own “</w:t>
      </w:r>
      <w:r>
        <w:rPr>
          <w:b/>
          <w:color w:val="767171"/>
        </w:rPr>
        <w:t>Proposed and Previous comparison table "&gt;</w:t>
      </w:r>
    </w:p>
    <w:tbl>
      <w:tblPr>
        <w:tblStyle w:val="Style36"/>
        <w:tblW w:w="16367" w:type="dxa"/>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992"/>
        <w:gridCol w:w="1418"/>
        <w:gridCol w:w="1417"/>
        <w:gridCol w:w="1701"/>
        <w:gridCol w:w="851"/>
        <w:gridCol w:w="850"/>
        <w:gridCol w:w="992"/>
        <w:gridCol w:w="1418"/>
        <w:gridCol w:w="1417"/>
        <w:gridCol w:w="1701"/>
        <w:gridCol w:w="1025"/>
        <w:gridCol w:w="1025"/>
      </w:tblGrid>
      <w:tr w:rsidR="00FA4D3F">
        <w:tc>
          <w:tcPr>
            <w:tcW w:w="1560" w:type="dxa"/>
            <w:shd w:val="clear" w:color="auto" w:fill="D0CECE"/>
          </w:tcPr>
          <w:p w:rsidR="00FA4D3F" w:rsidRDefault="00607D08">
            <w:pPr>
              <w:spacing w:after="120" w:line="240" w:lineRule="auto"/>
              <w:jc w:val="center"/>
              <w:rPr>
                <w:b/>
              </w:rPr>
            </w:pPr>
            <w:r>
              <w:rPr>
                <w:b/>
              </w:rPr>
              <w:t>Authors</w:t>
            </w:r>
          </w:p>
        </w:tc>
        <w:tc>
          <w:tcPr>
            <w:tcW w:w="992" w:type="dxa"/>
            <w:shd w:val="clear" w:color="auto" w:fill="D0CECE"/>
          </w:tcPr>
          <w:p w:rsidR="00FA4D3F" w:rsidRDefault="00F25B65">
            <w:pPr>
              <w:spacing w:after="120" w:line="240" w:lineRule="auto"/>
              <w:jc w:val="center"/>
              <w:rPr>
                <w:b/>
              </w:rPr>
            </w:pPr>
            <w:r>
              <w:rPr>
                <w:b/>
              </w:rPr>
              <w:t>Work Goal</w:t>
            </w:r>
          </w:p>
        </w:tc>
        <w:tc>
          <w:tcPr>
            <w:tcW w:w="1418" w:type="dxa"/>
            <w:shd w:val="clear" w:color="auto" w:fill="D0CECE"/>
          </w:tcPr>
          <w:p w:rsidR="00FA4D3F" w:rsidRDefault="00F25B65">
            <w:pPr>
              <w:spacing w:after="120" w:line="240" w:lineRule="auto"/>
              <w:jc w:val="center"/>
              <w:rPr>
                <w:b/>
              </w:rPr>
            </w:pPr>
            <w:r>
              <w:rPr>
                <w:b/>
              </w:rPr>
              <w:t>System's Components</w:t>
            </w:r>
          </w:p>
        </w:tc>
        <w:tc>
          <w:tcPr>
            <w:tcW w:w="1417" w:type="dxa"/>
            <w:shd w:val="clear" w:color="auto" w:fill="D0CECE"/>
          </w:tcPr>
          <w:p w:rsidR="00FA4D3F" w:rsidRDefault="00F25B65">
            <w:pPr>
              <w:spacing w:after="120" w:line="240" w:lineRule="auto"/>
              <w:jc w:val="center"/>
              <w:rPr>
                <w:b/>
              </w:rPr>
            </w:pPr>
            <w:r>
              <w:rPr>
                <w:b/>
              </w:rPr>
              <w:t>System's Mechanism</w:t>
            </w:r>
          </w:p>
        </w:tc>
        <w:tc>
          <w:tcPr>
            <w:tcW w:w="1701" w:type="dxa"/>
            <w:shd w:val="clear" w:color="auto" w:fill="D0CECE"/>
          </w:tcPr>
          <w:p w:rsidR="00FA4D3F" w:rsidRDefault="00F25B65">
            <w:pPr>
              <w:spacing w:after="120" w:line="240" w:lineRule="auto"/>
              <w:jc w:val="center"/>
              <w:rPr>
                <w:b/>
              </w:rPr>
            </w:pPr>
            <w:r>
              <w:rPr>
                <w:b/>
              </w:rPr>
              <w:t>Features /Characteristics</w:t>
            </w:r>
          </w:p>
        </w:tc>
        <w:tc>
          <w:tcPr>
            <w:tcW w:w="851" w:type="dxa"/>
            <w:shd w:val="clear" w:color="auto" w:fill="D0CECE"/>
          </w:tcPr>
          <w:p w:rsidR="00FA4D3F" w:rsidRDefault="00F25B65">
            <w:pPr>
              <w:spacing w:after="120" w:line="240" w:lineRule="auto"/>
              <w:jc w:val="center"/>
              <w:rPr>
                <w:b/>
              </w:rPr>
            </w:pPr>
            <w:r>
              <w:rPr>
                <w:b/>
              </w:rPr>
              <w:t>Cost</w:t>
            </w:r>
          </w:p>
        </w:tc>
        <w:tc>
          <w:tcPr>
            <w:tcW w:w="850" w:type="dxa"/>
            <w:shd w:val="clear" w:color="auto" w:fill="D0CECE"/>
          </w:tcPr>
          <w:p w:rsidR="00FA4D3F" w:rsidRDefault="00F25B65">
            <w:pPr>
              <w:spacing w:after="120" w:line="240" w:lineRule="auto"/>
              <w:jc w:val="center"/>
              <w:rPr>
                <w:b/>
              </w:rPr>
            </w:pPr>
            <w:r>
              <w:rPr>
                <w:b/>
              </w:rPr>
              <w:t>Speed</w:t>
            </w:r>
          </w:p>
        </w:tc>
        <w:tc>
          <w:tcPr>
            <w:tcW w:w="992" w:type="dxa"/>
            <w:shd w:val="clear" w:color="auto" w:fill="D0CECE"/>
          </w:tcPr>
          <w:p w:rsidR="00FA4D3F" w:rsidRDefault="00F25B65">
            <w:pPr>
              <w:spacing w:after="120" w:line="240" w:lineRule="auto"/>
              <w:jc w:val="center"/>
              <w:rPr>
                <w:b/>
              </w:rPr>
            </w:pPr>
            <w:r>
              <w:rPr>
                <w:b/>
              </w:rPr>
              <w:t>Security</w:t>
            </w:r>
          </w:p>
        </w:tc>
        <w:tc>
          <w:tcPr>
            <w:tcW w:w="1418" w:type="dxa"/>
            <w:shd w:val="clear" w:color="auto" w:fill="D0CECE"/>
          </w:tcPr>
          <w:p w:rsidR="00FA4D3F" w:rsidRDefault="00F25B65">
            <w:pPr>
              <w:spacing w:after="120" w:line="240" w:lineRule="auto"/>
              <w:jc w:val="center"/>
              <w:rPr>
                <w:b/>
              </w:rPr>
            </w:pPr>
            <w:r>
              <w:rPr>
                <w:b/>
              </w:rPr>
              <w:t>Performance</w:t>
            </w:r>
          </w:p>
        </w:tc>
        <w:tc>
          <w:tcPr>
            <w:tcW w:w="1417" w:type="dxa"/>
            <w:shd w:val="clear" w:color="auto" w:fill="D0CECE"/>
          </w:tcPr>
          <w:p w:rsidR="00FA4D3F" w:rsidRDefault="00F25B65">
            <w:pPr>
              <w:spacing w:after="120" w:line="240" w:lineRule="auto"/>
              <w:jc w:val="center"/>
              <w:rPr>
                <w:b/>
              </w:rPr>
            </w:pPr>
            <w:r>
              <w:rPr>
                <w:b/>
              </w:rPr>
              <w:t>Advantages</w:t>
            </w:r>
          </w:p>
        </w:tc>
        <w:tc>
          <w:tcPr>
            <w:tcW w:w="1701" w:type="dxa"/>
            <w:shd w:val="clear" w:color="auto" w:fill="D0CECE"/>
          </w:tcPr>
          <w:p w:rsidR="00FA4D3F" w:rsidRDefault="00F25B65">
            <w:pPr>
              <w:spacing w:after="120" w:line="240" w:lineRule="auto"/>
              <w:jc w:val="center"/>
              <w:rPr>
                <w:b/>
              </w:rPr>
            </w:pPr>
            <w:r>
              <w:rPr>
                <w:b/>
              </w:rPr>
              <w:t>Limitations /Disadvantages</w:t>
            </w:r>
          </w:p>
        </w:tc>
        <w:tc>
          <w:tcPr>
            <w:tcW w:w="1025" w:type="dxa"/>
            <w:shd w:val="clear" w:color="auto" w:fill="D0CECE"/>
          </w:tcPr>
          <w:p w:rsidR="00FA4D3F" w:rsidRDefault="00F25B65">
            <w:pPr>
              <w:spacing w:after="120" w:line="240" w:lineRule="auto"/>
              <w:jc w:val="center"/>
              <w:rPr>
                <w:b/>
              </w:rPr>
            </w:pPr>
            <w:r>
              <w:rPr>
                <w:b/>
              </w:rPr>
              <w:t>Platform</w:t>
            </w:r>
          </w:p>
        </w:tc>
        <w:tc>
          <w:tcPr>
            <w:tcW w:w="1025" w:type="dxa"/>
            <w:shd w:val="clear" w:color="auto" w:fill="D0CECE"/>
          </w:tcPr>
          <w:p w:rsidR="00FA4D3F" w:rsidRDefault="00F25B65">
            <w:pPr>
              <w:spacing w:after="120" w:line="240" w:lineRule="auto"/>
              <w:jc w:val="center"/>
              <w:rPr>
                <w:b/>
              </w:rPr>
            </w:pPr>
            <w:r>
              <w:rPr>
                <w:b/>
              </w:rPr>
              <w:t>Results</w:t>
            </w:r>
          </w:p>
        </w:tc>
      </w:tr>
      <w:tr w:rsidR="00FA4D3F">
        <w:tc>
          <w:tcPr>
            <w:tcW w:w="1560" w:type="dxa"/>
            <w:shd w:val="clear" w:color="auto" w:fill="E7E6E6"/>
          </w:tcPr>
          <w:p w:rsidR="00DF67C9" w:rsidRDefault="00DF67C9" w:rsidP="00DF67C9">
            <w:pPr>
              <w:spacing w:after="120" w:line="240" w:lineRule="auto"/>
              <w:rPr>
                <w:b/>
              </w:rPr>
            </w:pPr>
            <w:r>
              <w:rPr>
                <w:b/>
              </w:rPr>
              <w:t xml:space="preserve">1. </w:t>
            </w:r>
            <w:r w:rsidRPr="00DF67C9">
              <w:rPr>
                <w:b/>
              </w:rPr>
              <w:t>Asit Joshi, Ayush Choudhary</w:t>
            </w:r>
          </w:p>
          <w:p w:rsidR="00DF67C9" w:rsidRDefault="00DF67C9" w:rsidP="00DF67C9">
            <w:pPr>
              <w:spacing w:after="120" w:line="240" w:lineRule="auto"/>
              <w:rPr>
                <w:b/>
              </w:rPr>
            </w:pPr>
            <w:r w:rsidRPr="00DF67C9">
              <w:rPr>
                <w:b/>
              </w:rPr>
              <w:t xml:space="preserve"> </w:t>
            </w:r>
            <w:r>
              <w:rPr>
                <w:b/>
              </w:rPr>
              <w:t>2.</w:t>
            </w:r>
            <w:r w:rsidRPr="00DF67C9">
              <w:rPr>
                <w:b/>
              </w:rPr>
              <w:t>Deepakshi</w:t>
            </w:r>
            <w:r w:rsidRPr="00DF67C9">
              <w:rPr>
                <w:b/>
              </w:rPr>
              <w:t xml:space="preserve"> Choudhary</w:t>
            </w:r>
          </w:p>
          <w:p w:rsidR="00FA4D3F" w:rsidRPr="00DF67C9" w:rsidRDefault="00DF67C9" w:rsidP="00DF67C9">
            <w:pPr>
              <w:spacing w:after="120" w:line="240" w:lineRule="auto"/>
              <w:rPr>
                <w:b/>
              </w:rPr>
            </w:pPr>
            <w:r>
              <w:rPr>
                <w:b/>
              </w:rPr>
              <w:t>3.</w:t>
            </w:r>
            <w:r w:rsidRPr="00DF67C9">
              <w:rPr>
                <w:b/>
              </w:rPr>
              <w:t>Deependra Singh Parihar</w:t>
            </w:r>
          </w:p>
        </w:tc>
        <w:tc>
          <w:tcPr>
            <w:tcW w:w="992" w:type="dxa"/>
          </w:tcPr>
          <w:p w:rsidR="00FA4D3F" w:rsidRDefault="00607D08" w:rsidP="00607D08">
            <w:pPr>
              <w:spacing w:after="120" w:line="240" w:lineRule="auto"/>
              <w:rPr>
                <w:b/>
              </w:rPr>
            </w:pPr>
            <w:r>
              <w:t>Automate a specific domain (not specified) for efficiency.</w:t>
            </w:r>
          </w:p>
        </w:tc>
        <w:tc>
          <w:tcPr>
            <w:tcW w:w="1418" w:type="dxa"/>
          </w:tcPr>
          <w:p w:rsidR="00FA4D3F" w:rsidRDefault="00607D08" w:rsidP="00607D08">
            <w:pPr>
              <w:spacing w:after="120" w:line="240" w:lineRule="auto"/>
              <w:rPr>
                <w:b/>
              </w:rPr>
            </w:pPr>
            <w:r>
              <w:t>Modules as per specific domain needs (unspecified).</w:t>
            </w:r>
          </w:p>
        </w:tc>
        <w:tc>
          <w:tcPr>
            <w:tcW w:w="1417" w:type="dxa"/>
          </w:tcPr>
          <w:p w:rsidR="00FA4D3F" w:rsidRDefault="00607D08">
            <w:pPr>
              <w:spacing w:after="120" w:line="240" w:lineRule="auto"/>
              <w:rPr>
                <w:b/>
              </w:rPr>
            </w:pPr>
            <w:r>
              <w:t>Process automation using modular architecture</w:t>
            </w:r>
          </w:p>
          <w:p w:rsidR="00FA4D3F" w:rsidRDefault="00FA4D3F">
            <w:pPr>
              <w:spacing w:after="120" w:line="240" w:lineRule="auto"/>
              <w:rPr>
                <w:b/>
              </w:rPr>
            </w:pPr>
          </w:p>
        </w:tc>
        <w:tc>
          <w:tcPr>
            <w:tcW w:w="1701" w:type="dxa"/>
          </w:tcPr>
          <w:p w:rsidR="00FA4D3F" w:rsidRDefault="00607D08" w:rsidP="00607D08">
            <w:pPr>
              <w:spacing w:after="120" w:line="240" w:lineRule="auto"/>
              <w:rPr>
                <w:b/>
              </w:rPr>
            </w:pPr>
            <w:r>
              <w:t xml:space="preserve">Automation, user-friendly </w:t>
            </w:r>
            <w:r w:rsidR="00016140">
              <w:t>interface.</w:t>
            </w:r>
          </w:p>
        </w:tc>
        <w:tc>
          <w:tcPr>
            <w:tcW w:w="851" w:type="dxa"/>
          </w:tcPr>
          <w:p w:rsidR="00FA4D3F" w:rsidRDefault="00561D6D">
            <w:pPr>
              <w:spacing w:after="120" w:line="240" w:lineRule="auto"/>
              <w:rPr>
                <w:b/>
              </w:rPr>
            </w:pPr>
            <w:r>
              <w:t>Moderate cost</w:t>
            </w:r>
          </w:p>
          <w:p w:rsidR="00FA4D3F" w:rsidRDefault="00FA4D3F">
            <w:pPr>
              <w:spacing w:after="120" w:line="240" w:lineRule="auto"/>
              <w:rPr>
                <w:b/>
              </w:rPr>
            </w:pPr>
          </w:p>
        </w:tc>
        <w:tc>
          <w:tcPr>
            <w:tcW w:w="850" w:type="dxa"/>
          </w:tcPr>
          <w:p w:rsidR="00FA4D3F" w:rsidRDefault="00561D6D">
            <w:pPr>
              <w:spacing w:after="120" w:line="240" w:lineRule="auto"/>
              <w:rPr>
                <w:b/>
              </w:rPr>
            </w:pPr>
            <w:r>
              <w:t>Optimized for faster processing (domain-specific).</w:t>
            </w:r>
          </w:p>
          <w:p w:rsidR="00FA4D3F" w:rsidRDefault="00FA4D3F">
            <w:pPr>
              <w:spacing w:after="120" w:line="240" w:lineRule="auto"/>
              <w:rPr>
                <w:b/>
              </w:rPr>
            </w:pPr>
          </w:p>
        </w:tc>
        <w:tc>
          <w:tcPr>
            <w:tcW w:w="992" w:type="dxa"/>
          </w:tcPr>
          <w:p w:rsidR="00FA4D3F" w:rsidRDefault="00561D6D">
            <w:pPr>
              <w:spacing w:after="120" w:line="240" w:lineRule="auto"/>
              <w:rPr>
                <w:b/>
              </w:rPr>
            </w:pPr>
            <w:r>
              <w:t>Not detailed but likely moderate (depends on implementation)</w:t>
            </w:r>
          </w:p>
          <w:p w:rsidR="00FA4D3F" w:rsidRDefault="00FA4D3F">
            <w:pPr>
              <w:spacing w:after="120" w:line="240" w:lineRule="auto"/>
              <w:rPr>
                <w:b/>
              </w:rPr>
            </w:pPr>
          </w:p>
        </w:tc>
        <w:tc>
          <w:tcPr>
            <w:tcW w:w="1418" w:type="dxa"/>
          </w:tcPr>
          <w:p w:rsidR="00FA4D3F" w:rsidRDefault="00561D6D" w:rsidP="00561D6D">
            <w:pPr>
              <w:spacing w:after="120" w:line="240" w:lineRule="auto"/>
              <w:rPr>
                <w:b/>
              </w:rPr>
            </w:pPr>
            <w:r>
              <w:t>Moderate to high depending on implementation scale.</w:t>
            </w:r>
          </w:p>
        </w:tc>
        <w:tc>
          <w:tcPr>
            <w:tcW w:w="1417" w:type="dxa"/>
          </w:tcPr>
          <w:p w:rsidR="00FA4D3F" w:rsidRDefault="00561D6D" w:rsidP="00561D6D">
            <w:pPr>
              <w:spacing w:after="120" w:line="240" w:lineRule="auto"/>
              <w:rPr>
                <w:b/>
              </w:rPr>
            </w:pPr>
            <w:r>
              <w:t>Efficient task automation, scalable for domain needs.</w:t>
            </w:r>
          </w:p>
        </w:tc>
        <w:tc>
          <w:tcPr>
            <w:tcW w:w="1701" w:type="dxa"/>
          </w:tcPr>
          <w:p w:rsidR="00FA4D3F" w:rsidRDefault="00561D6D" w:rsidP="00561D6D">
            <w:pPr>
              <w:spacing w:after="120" w:line="240" w:lineRule="auto"/>
              <w:rPr>
                <w:b/>
              </w:rPr>
            </w:pPr>
            <w:r>
              <w:t>Dependency on implementation quality and internet (assumed).</w:t>
            </w:r>
          </w:p>
        </w:tc>
        <w:tc>
          <w:tcPr>
            <w:tcW w:w="1025" w:type="dxa"/>
          </w:tcPr>
          <w:p w:rsidR="00FA4D3F" w:rsidRDefault="00561D6D" w:rsidP="00561D6D">
            <w:pPr>
              <w:spacing w:after="120" w:line="240" w:lineRule="auto"/>
              <w:ind w:left="110" w:hanging="110"/>
              <w:rPr>
                <w:b/>
              </w:rPr>
            </w:pPr>
            <w:r>
              <w:t>Likely web-based, adaptable to specific needs.</w:t>
            </w:r>
          </w:p>
        </w:tc>
        <w:tc>
          <w:tcPr>
            <w:tcW w:w="1025" w:type="dxa"/>
          </w:tcPr>
          <w:p w:rsidR="00FA4D3F" w:rsidRDefault="00561D6D">
            <w:pPr>
              <w:spacing w:after="120" w:line="240" w:lineRule="auto"/>
              <w:rPr>
                <w:b/>
              </w:rPr>
            </w:pPr>
            <w:r>
              <w:t>Increased efficiency in targeted domain</w:t>
            </w:r>
          </w:p>
        </w:tc>
      </w:tr>
      <w:tr w:rsidR="00FA4D3F">
        <w:tc>
          <w:tcPr>
            <w:tcW w:w="1560" w:type="dxa"/>
            <w:shd w:val="clear" w:color="auto" w:fill="E7E6E6"/>
          </w:tcPr>
          <w:p w:rsidR="00DF67C9" w:rsidRDefault="00DF67C9" w:rsidP="00DF67C9">
            <w:pPr>
              <w:spacing w:after="120" w:line="240" w:lineRule="auto"/>
              <w:rPr>
                <w:b/>
              </w:rPr>
            </w:pPr>
            <w:r>
              <w:rPr>
                <w:b/>
              </w:rPr>
              <w:t>1.</w:t>
            </w:r>
            <w:r w:rsidRPr="00DF67C9">
              <w:rPr>
                <w:b/>
              </w:rPr>
              <w:t>Mr.</w:t>
            </w:r>
            <w:r>
              <w:rPr>
                <w:b/>
              </w:rPr>
              <w:t xml:space="preserve"> </w:t>
            </w:r>
            <w:r w:rsidR="00016140">
              <w:rPr>
                <w:b/>
              </w:rPr>
              <w:t>Alma</w:t>
            </w:r>
            <w:r>
              <w:rPr>
                <w:b/>
              </w:rPr>
              <w:t xml:space="preserve"> Davies</w:t>
            </w:r>
          </w:p>
          <w:p w:rsidR="00DF67C9" w:rsidRDefault="00DF67C9" w:rsidP="00DF67C9">
            <w:pPr>
              <w:spacing w:after="120" w:line="240" w:lineRule="auto"/>
              <w:rPr>
                <w:b/>
              </w:rPr>
            </w:pPr>
            <w:r>
              <w:rPr>
                <w:b/>
              </w:rPr>
              <w:t>2.Mr. A.Ganesan</w:t>
            </w:r>
          </w:p>
          <w:p w:rsidR="00FA4D3F" w:rsidRPr="00DF67C9" w:rsidRDefault="00DF67C9" w:rsidP="00DF67C9">
            <w:pPr>
              <w:spacing w:after="120" w:line="240" w:lineRule="auto"/>
              <w:rPr>
                <w:b/>
              </w:rPr>
            </w:pPr>
            <w:r>
              <w:rPr>
                <w:b/>
              </w:rPr>
              <w:t>3.</w:t>
            </w:r>
            <w:r w:rsidRPr="00DF67C9">
              <w:rPr>
                <w:b/>
              </w:rPr>
              <w:t>Dr. V.Kavitha</w:t>
            </w:r>
          </w:p>
        </w:tc>
        <w:tc>
          <w:tcPr>
            <w:tcW w:w="992" w:type="dxa"/>
          </w:tcPr>
          <w:p w:rsidR="00FA4D3F" w:rsidRDefault="00561D6D">
            <w:pPr>
              <w:spacing w:after="120" w:line="240" w:lineRule="auto"/>
              <w:rPr>
                <w:b/>
              </w:rPr>
            </w:pPr>
            <w:r>
              <w:t>Address IT-related issues and streamline processes.</w:t>
            </w:r>
          </w:p>
          <w:p w:rsidR="00FA4D3F" w:rsidRDefault="00FA4D3F">
            <w:pPr>
              <w:spacing w:after="120" w:line="240" w:lineRule="auto"/>
              <w:rPr>
                <w:b/>
              </w:rPr>
            </w:pPr>
          </w:p>
        </w:tc>
        <w:tc>
          <w:tcPr>
            <w:tcW w:w="1418" w:type="dxa"/>
          </w:tcPr>
          <w:p w:rsidR="00FA4D3F" w:rsidRDefault="00561D6D" w:rsidP="00561D6D">
            <w:pPr>
              <w:spacing w:after="120" w:line="240" w:lineRule="auto"/>
              <w:rPr>
                <w:b/>
              </w:rPr>
            </w:pPr>
            <w:r>
              <w:t>Modules include input forms, storage, and retrieval.</w:t>
            </w:r>
          </w:p>
        </w:tc>
        <w:tc>
          <w:tcPr>
            <w:tcW w:w="1417" w:type="dxa"/>
          </w:tcPr>
          <w:p w:rsidR="00FA4D3F" w:rsidRDefault="00561D6D" w:rsidP="00561D6D">
            <w:pPr>
              <w:spacing w:after="120" w:line="240" w:lineRule="auto"/>
              <w:rPr>
                <w:b/>
              </w:rPr>
            </w:pPr>
            <w:r>
              <w:t>Input data, process it via defined algorithms.</w:t>
            </w:r>
          </w:p>
        </w:tc>
        <w:tc>
          <w:tcPr>
            <w:tcW w:w="1701" w:type="dxa"/>
          </w:tcPr>
          <w:p w:rsidR="00FA4D3F" w:rsidRDefault="00561D6D" w:rsidP="00561D6D">
            <w:pPr>
              <w:spacing w:after="120" w:line="240" w:lineRule="auto"/>
              <w:rPr>
                <w:b/>
              </w:rPr>
            </w:pPr>
            <w:r>
              <w:t>Workflow optimization, customizable forms.</w:t>
            </w:r>
          </w:p>
        </w:tc>
        <w:tc>
          <w:tcPr>
            <w:tcW w:w="851" w:type="dxa"/>
          </w:tcPr>
          <w:p w:rsidR="00FA4D3F" w:rsidRDefault="00561D6D">
            <w:pPr>
              <w:spacing w:after="0" w:line="240" w:lineRule="auto"/>
              <w:rPr>
                <w:b/>
              </w:rPr>
            </w:pPr>
            <w:r>
              <w:t>Minimal development costs</w:t>
            </w:r>
          </w:p>
        </w:tc>
        <w:tc>
          <w:tcPr>
            <w:tcW w:w="850" w:type="dxa"/>
          </w:tcPr>
          <w:p w:rsidR="00FA4D3F" w:rsidRDefault="00561D6D">
            <w:pPr>
              <w:spacing w:after="0" w:line="240" w:lineRule="auto"/>
              <w:rPr>
                <w:b/>
              </w:rPr>
            </w:pPr>
            <w:r>
              <w:t>Moderate speed for data input and retrieval</w:t>
            </w:r>
          </w:p>
        </w:tc>
        <w:tc>
          <w:tcPr>
            <w:tcW w:w="992" w:type="dxa"/>
          </w:tcPr>
          <w:p w:rsidR="00FA4D3F" w:rsidRDefault="00561D6D">
            <w:pPr>
              <w:spacing w:after="0" w:line="240" w:lineRule="auto"/>
              <w:rPr>
                <w:b/>
              </w:rPr>
            </w:pPr>
            <w:r>
              <w:t>Basic security measures like data validation.</w:t>
            </w:r>
          </w:p>
        </w:tc>
        <w:tc>
          <w:tcPr>
            <w:tcW w:w="1418" w:type="dxa"/>
          </w:tcPr>
          <w:p w:rsidR="00FA4D3F" w:rsidRDefault="00561D6D">
            <w:pPr>
              <w:spacing w:after="0" w:line="240" w:lineRule="auto"/>
              <w:rPr>
                <w:b/>
              </w:rPr>
            </w:pPr>
            <w:r>
              <w:t>Moderate performance due to workflow limitations</w:t>
            </w:r>
          </w:p>
        </w:tc>
        <w:tc>
          <w:tcPr>
            <w:tcW w:w="1417" w:type="dxa"/>
          </w:tcPr>
          <w:p w:rsidR="00FA4D3F" w:rsidRDefault="00561D6D">
            <w:pPr>
              <w:spacing w:after="0" w:line="240" w:lineRule="auto"/>
              <w:rPr>
                <w:b/>
              </w:rPr>
            </w:pPr>
            <w:r>
              <w:t>Simplifies IT workflows, reduces manual effort.</w:t>
            </w:r>
          </w:p>
        </w:tc>
        <w:tc>
          <w:tcPr>
            <w:tcW w:w="1701" w:type="dxa"/>
          </w:tcPr>
          <w:p w:rsidR="00FA4D3F" w:rsidRDefault="00561D6D">
            <w:pPr>
              <w:spacing w:after="0" w:line="240" w:lineRule="auto"/>
              <w:rPr>
                <w:b/>
              </w:rPr>
            </w:pPr>
            <w:r>
              <w:t>Limited scalability, lack of advanced features.</w:t>
            </w:r>
          </w:p>
        </w:tc>
        <w:tc>
          <w:tcPr>
            <w:tcW w:w="1025" w:type="dxa"/>
          </w:tcPr>
          <w:p w:rsidR="00FA4D3F" w:rsidRDefault="00561D6D">
            <w:pPr>
              <w:spacing w:after="0" w:line="240" w:lineRule="auto"/>
              <w:rPr>
                <w:b/>
              </w:rPr>
            </w:pPr>
            <w:r>
              <w:t>Desktop or basic web application</w:t>
            </w:r>
          </w:p>
        </w:tc>
        <w:tc>
          <w:tcPr>
            <w:tcW w:w="1025" w:type="dxa"/>
          </w:tcPr>
          <w:p w:rsidR="00FA4D3F" w:rsidRDefault="00561D6D">
            <w:pPr>
              <w:spacing w:after="0" w:line="240" w:lineRule="auto"/>
            </w:pPr>
            <w:r>
              <w:t>Streamlined workflows with moderate success.</w:t>
            </w:r>
          </w:p>
          <w:p w:rsidR="00561D6D" w:rsidRDefault="00561D6D">
            <w:pPr>
              <w:spacing w:after="0" w:line="240" w:lineRule="auto"/>
            </w:pPr>
          </w:p>
          <w:p w:rsidR="00561D6D" w:rsidRDefault="00561D6D">
            <w:pPr>
              <w:spacing w:after="0" w:line="240" w:lineRule="auto"/>
            </w:pPr>
          </w:p>
          <w:p w:rsidR="00561D6D" w:rsidRDefault="00561D6D">
            <w:pPr>
              <w:spacing w:after="0" w:line="240" w:lineRule="auto"/>
            </w:pPr>
          </w:p>
          <w:p w:rsidR="00561D6D" w:rsidRDefault="00561D6D">
            <w:pPr>
              <w:spacing w:after="0" w:line="240" w:lineRule="auto"/>
            </w:pPr>
          </w:p>
          <w:p w:rsidR="00561D6D" w:rsidRDefault="00561D6D">
            <w:pPr>
              <w:spacing w:after="0" w:line="240" w:lineRule="auto"/>
              <w:rPr>
                <w:b/>
              </w:rPr>
            </w:pPr>
          </w:p>
        </w:tc>
      </w:tr>
      <w:tr w:rsidR="00FA4D3F">
        <w:tc>
          <w:tcPr>
            <w:tcW w:w="1560" w:type="dxa"/>
            <w:shd w:val="clear" w:color="auto" w:fill="E7E6E6"/>
          </w:tcPr>
          <w:p w:rsidR="00DF67C9" w:rsidRDefault="00DF67C9" w:rsidP="00DF67C9">
            <w:pPr>
              <w:spacing w:after="120" w:line="240" w:lineRule="auto"/>
              <w:rPr>
                <w:b/>
              </w:rPr>
            </w:pPr>
            <w:r>
              <w:rPr>
                <w:b/>
              </w:rPr>
              <w:t>1.</w:t>
            </w:r>
            <w:r w:rsidRPr="00DF67C9">
              <w:rPr>
                <w:b/>
              </w:rPr>
              <w:t>Mr.Karthick Pannee</w:t>
            </w:r>
            <w:r>
              <w:rPr>
                <w:b/>
              </w:rPr>
              <w:t>rselvam</w:t>
            </w:r>
          </w:p>
          <w:p w:rsidR="00DF67C9" w:rsidRDefault="00DF67C9" w:rsidP="00DF67C9">
            <w:pPr>
              <w:spacing w:after="120" w:line="240" w:lineRule="auto"/>
              <w:rPr>
                <w:b/>
              </w:rPr>
            </w:pPr>
            <w:r>
              <w:rPr>
                <w:b/>
              </w:rPr>
              <w:t>2.Juluri Vinay Kumar</w:t>
            </w:r>
          </w:p>
          <w:p w:rsidR="00DF67C9" w:rsidRDefault="00DF67C9" w:rsidP="00DF67C9">
            <w:pPr>
              <w:spacing w:after="120" w:line="240" w:lineRule="auto"/>
              <w:rPr>
                <w:b/>
              </w:rPr>
            </w:pPr>
            <w:r>
              <w:rPr>
                <w:b/>
              </w:rPr>
              <w:t>3.</w:t>
            </w:r>
            <w:r w:rsidRPr="00DF67C9">
              <w:rPr>
                <w:b/>
              </w:rPr>
              <w:t>Mu</w:t>
            </w:r>
            <w:r>
              <w:rPr>
                <w:b/>
              </w:rPr>
              <w:t>ndlapati Ramanadh Phani Rahul</w:t>
            </w:r>
          </w:p>
          <w:p w:rsidR="00FA4D3F" w:rsidRPr="00DF67C9" w:rsidRDefault="00DF67C9" w:rsidP="00DF67C9">
            <w:pPr>
              <w:spacing w:after="120" w:line="240" w:lineRule="auto"/>
              <w:rPr>
                <w:b/>
              </w:rPr>
            </w:pPr>
            <w:r w:rsidRPr="00DF67C9">
              <w:rPr>
                <w:b/>
              </w:rPr>
              <w:t xml:space="preserve"> </w:t>
            </w:r>
            <w:r>
              <w:rPr>
                <w:b/>
              </w:rPr>
              <w:t>4.</w:t>
            </w:r>
            <w:r w:rsidRPr="00DF67C9">
              <w:rPr>
                <w:b/>
              </w:rPr>
              <w:t>Tikendra Kumar</w:t>
            </w:r>
          </w:p>
        </w:tc>
        <w:tc>
          <w:tcPr>
            <w:tcW w:w="992" w:type="dxa"/>
          </w:tcPr>
          <w:p w:rsidR="00FA4D3F" w:rsidRDefault="00561D6D">
            <w:pPr>
              <w:spacing w:after="0" w:line="240" w:lineRule="auto"/>
              <w:rPr>
                <w:b/>
              </w:rPr>
            </w:pPr>
            <w:r>
              <w:t>Automate record management and reporting.</w:t>
            </w:r>
          </w:p>
        </w:tc>
        <w:tc>
          <w:tcPr>
            <w:tcW w:w="1418" w:type="dxa"/>
          </w:tcPr>
          <w:p w:rsidR="00FA4D3F" w:rsidRDefault="00561D6D">
            <w:pPr>
              <w:spacing w:after="0" w:line="240" w:lineRule="auto"/>
              <w:rPr>
                <w:b/>
              </w:rPr>
            </w:pPr>
            <w:r>
              <w:t>Modules for record entry, search, and reporting.</w:t>
            </w:r>
          </w:p>
        </w:tc>
        <w:tc>
          <w:tcPr>
            <w:tcW w:w="1417" w:type="dxa"/>
          </w:tcPr>
          <w:p w:rsidR="00FA4D3F" w:rsidRDefault="00561D6D">
            <w:pPr>
              <w:spacing w:after="0" w:line="240" w:lineRule="auto"/>
              <w:rPr>
                <w:b/>
              </w:rPr>
            </w:pPr>
            <w:r>
              <w:t>Centralized database with form inputs and queries.</w:t>
            </w:r>
          </w:p>
        </w:tc>
        <w:tc>
          <w:tcPr>
            <w:tcW w:w="1701" w:type="dxa"/>
          </w:tcPr>
          <w:p w:rsidR="00561D6D" w:rsidRDefault="00561D6D">
            <w:pPr>
              <w:spacing w:after="0" w:line="240" w:lineRule="auto"/>
              <w:rPr>
                <w:b/>
              </w:rPr>
            </w:pPr>
            <w:r>
              <w:t>Data security, automated reporting.</w:t>
            </w:r>
          </w:p>
        </w:tc>
        <w:tc>
          <w:tcPr>
            <w:tcW w:w="851" w:type="dxa"/>
          </w:tcPr>
          <w:p w:rsidR="00FA4D3F" w:rsidRDefault="00561D6D">
            <w:pPr>
              <w:spacing w:after="0" w:line="240" w:lineRule="auto"/>
              <w:rPr>
                <w:b/>
              </w:rPr>
            </w:pPr>
            <w:r>
              <w:t>Low to moderate cost for data handling.</w:t>
            </w:r>
          </w:p>
        </w:tc>
        <w:tc>
          <w:tcPr>
            <w:tcW w:w="850" w:type="dxa"/>
          </w:tcPr>
          <w:p w:rsidR="00FA4D3F" w:rsidRDefault="00561D6D">
            <w:pPr>
              <w:spacing w:after="0" w:line="240" w:lineRule="auto"/>
              <w:rPr>
                <w:b/>
              </w:rPr>
            </w:pPr>
            <w:r>
              <w:t>Efficient for database queries and reporting.</w:t>
            </w:r>
          </w:p>
        </w:tc>
        <w:tc>
          <w:tcPr>
            <w:tcW w:w="992" w:type="dxa"/>
          </w:tcPr>
          <w:p w:rsidR="00FA4D3F" w:rsidRDefault="00561D6D">
            <w:pPr>
              <w:spacing w:after="0" w:line="240" w:lineRule="auto"/>
              <w:rPr>
                <w:b/>
              </w:rPr>
            </w:pPr>
            <w:r>
              <w:t>Focused on securing stored data.</w:t>
            </w:r>
          </w:p>
        </w:tc>
        <w:tc>
          <w:tcPr>
            <w:tcW w:w="1418" w:type="dxa"/>
          </w:tcPr>
          <w:p w:rsidR="00FA4D3F" w:rsidRDefault="00561D6D">
            <w:pPr>
              <w:spacing w:after="0" w:line="240" w:lineRule="auto"/>
              <w:rPr>
                <w:b/>
              </w:rPr>
            </w:pPr>
            <w:r>
              <w:t>High performance for small-scale data systems</w:t>
            </w:r>
          </w:p>
        </w:tc>
        <w:tc>
          <w:tcPr>
            <w:tcW w:w="1417" w:type="dxa"/>
          </w:tcPr>
          <w:p w:rsidR="00FA4D3F" w:rsidRDefault="00561D6D">
            <w:pPr>
              <w:spacing w:after="0" w:line="240" w:lineRule="auto"/>
              <w:rPr>
                <w:b/>
              </w:rPr>
            </w:pPr>
            <w:r>
              <w:t>Centralized record management, ease of use</w:t>
            </w:r>
          </w:p>
        </w:tc>
        <w:tc>
          <w:tcPr>
            <w:tcW w:w="1701" w:type="dxa"/>
          </w:tcPr>
          <w:p w:rsidR="00561D6D" w:rsidRDefault="00561D6D">
            <w:pPr>
              <w:spacing w:after="0" w:line="240" w:lineRule="auto"/>
              <w:rPr>
                <w:b/>
              </w:rPr>
            </w:pPr>
            <w:r>
              <w:t>Dependent on user input accuracy.</w:t>
            </w:r>
          </w:p>
        </w:tc>
        <w:tc>
          <w:tcPr>
            <w:tcW w:w="1025" w:type="dxa"/>
          </w:tcPr>
          <w:p w:rsidR="00561D6D" w:rsidRDefault="00561D6D">
            <w:pPr>
              <w:spacing w:after="0" w:line="240" w:lineRule="auto"/>
              <w:rPr>
                <w:b/>
              </w:rPr>
            </w:pPr>
            <w:r>
              <w:t>Likely desktop or lightweight web system.</w:t>
            </w:r>
          </w:p>
        </w:tc>
        <w:tc>
          <w:tcPr>
            <w:tcW w:w="1025" w:type="dxa"/>
          </w:tcPr>
          <w:p w:rsidR="00FA4D3F" w:rsidRDefault="00561D6D">
            <w:pPr>
              <w:spacing w:after="0" w:line="240" w:lineRule="auto"/>
              <w:rPr>
                <w:b/>
              </w:rPr>
            </w:pPr>
            <w:r>
              <w:t>Improved data handling and reporting.</w:t>
            </w:r>
          </w:p>
        </w:tc>
      </w:tr>
      <w:tr w:rsidR="00FA4D3F">
        <w:tc>
          <w:tcPr>
            <w:tcW w:w="1560" w:type="dxa"/>
            <w:shd w:val="clear" w:color="auto" w:fill="E7E6E6"/>
          </w:tcPr>
          <w:p w:rsidR="00DF67C9" w:rsidRDefault="00DF67C9" w:rsidP="00DF67C9">
            <w:pPr>
              <w:spacing w:after="120" w:line="240" w:lineRule="auto"/>
              <w:rPr>
                <w:b/>
              </w:rPr>
            </w:pPr>
            <w:r>
              <w:rPr>
                <w:b/>
              </w:rPr>
              <w:t>1.Mayuri Rajendra Patil</w:t>
            </w:r>
          </w:p>
          <w:p w:rsidR="00DF67C9" w:rsidRDefault="00DF67C9" w:rsidP="00DF67C9">
            <w:pPr>
              <w:spacing w:after="120" w:line="240" w:lineRule="auto"/>
              <w:rPr>
                <w:b/>
              </w:rPr>
            </w:pPr>
            <w:r w:rsidRPr="00DF67C9">
              <w:rPr>
                <w:b/>
              </w:rPr>
              <w:t xml:space="preserve"> </w:t>
            </w:r>
            <w:r>
              <w:rPr>
                <w:b/>
              </w:rPr>
              <w:t>2.</w:t>
            </w:r>
            <w:r w:rsidRPr="00DF67C9">
              <w:rPr>
                <w:b/>
              </w:rPr>
              <w:t>Pooja Rajendra Vispute</w:t>
            </w:r>
            <w:r>
              <w:rPr>
                <w:b/>
              </w:rPr>
              <w:t xml:space="preserve"> </w:t>
            </w:r>
          </w:p>
          <w:p w:rsidR="00DF67C9" w:rsidRDefault="00DF67C9" w:rsidP="00DF67C9">
            <w:pPr>
              <w:spacing w:after="120" w:line="240" w:lineRule="auto"/>
              <w:rPr>
                <w:b/>
              </w:rPr>
            </w:pPr>
            <w:r>
              <w:rPr>
                <w:b/>
              </w:rPr>
              <w:t>3.</w:t>
            </w:r>
            <w:r w:rsidRPr="00DF67C9">
              <w:rPr>
                <w:b/>
              </w:rPr>
              <w:t>Jagruti Vino</w:t>
            </w:r>
            <w:r w:rsidRPr="00DF67C9">
              <w:rPr>
                <w:b/>
              </w:rPr>
              <w:t>d Patil</w:t>
            </w:r>
          </w:p>
          <w:p w:rsidR="00FA4D3F" w:rsidRPr="00DF67C9" w:rsidRDefault="00DF67C9" w:rsidP="00DF67C9">
            <w:pPr>
              <w:spacing w:after="120" w:line="240" w:lineRule="auto"/>
              <w:rPr>
                <w:b/>
              </w:rPr>
            </w:pPr>
            <w:r>
              <w:rPr>
                <w:b/>
              </w:rPr>
              <w:t>4.</w:t>
            </w:r>
            <w:r w:rsidRPr="00DF67C9">
              <w:rPr>
                <w:b/>
              </w:rPr>
              <w:t>Ankita Ramvilas Ingale</w:t>
            </w:r>
          </w:p>
        </w:tc>
        <w:tc>
          <w:tcPr>
            <w:tcW w:w="992" w:type="dxa"/>
          </w:tcPr>
          <w:p w:rsidR="00FA4D3F" w:rsidRDefault="00561D6D">
            <w:pPr>
              <w:spacing w:after="0" w:line="240" w:lineRule="auto"/>
              <w:rPr>
                <w:b/>
              </w:rPr>
            </w:pPr>
            <w:r>
              <w:t>Automate travel agency processes for better efficiency.</w:t>
            </w:r>
          </w:p>
        </w:tc>
        <w:tc>
          <w:tcPr>
            <w:tcW w:w="1418" w:type="dxa"/>
          </w:tcPr>
          <w:p w:rsidR="00FA4D3F" w:rsidRDefault="00561D6D">
            <w:pPr>
              <w:spacing w:after="0" w:line="240" w:lineRule="auto"/>
              <w:rPr>
                <w:b/>
              </w:rPr>
            </w:pPr>
            <w:r>
              <w:t>Agency, Admin, and User modules for travel management.</w:t>
            </w:r>
          </w:p>
        </w:tc>
        <w:tc>
          <w:tcPr>
            <w:tcW w:w="1417" w:type="dxa"/>
          </w:tcPr>
          <w:p w:rsidR="00FA4D3F" w:rsidRDefault="00DF67C9">
            <w:pPr>
              <w:spacing w:after="0" w:line="240" w:lineRule="auto"/>
              <w:rPr>
                <w:b/>
              </w:rPr>
            </w:pPr>
            <w:r>
              <w:t>Centralized system with data flows and integrated modules.</w:t>
            </w:r>
          </w:p>
        </w:tc>
        <w:tc>
          <w:tcPr>
            <w:tcW w:w="1701" w:type="dxa"/>
          </w:tcPr>
          <w:p w:rsidR="00FA4D3F" w:rsidRDefault="00DF67C9">
            <w:pPr>
              <w:spacing w:after="0" w:line="240" w:lineRule="auto"/>
              <w:rPr>
                <w:b/>
              </w:rPr>
            </w:pPr>
            <w:r>
              <w:t>Centralized system with data flows and integrated modules.</w:t>
            </w:r>
          </w:p>
        </w:tc>
        <w:tc>
          <w:tcPr>
            <w:tcW w:w="851" w:type="dxa"/>
          </w:tcPr>
          <w:p w:rsidR="00FA4D3F" w:rsidRDefault="00DF67C9">
            <w:pPr>
              <w:spacing w:after="0" w:line="240" w:lineRule="auto"/>
              <w:rPr>
                <w:b/>
              </w:rPr>
            </w:pPr>
            <w:r>
              <w:t>Moderate cost for development and integration.</w:t>
            </w:r>
          </w:p>
        </w:tc>
        <w:tc>
          <w:tcPr>
            <w:tcW w:w="850" w:type="dxa"/>
          </w:tcPr>
          <w:p w:rsidR="00FA4D3F" w:rsidRDefault="00DF67C9">
            <w:pPr>
              <w:spacing w:after="0" w:line="240" w:lineRule="auto"/>
              <w:rPr>
                <w:b/>
              </w:rPr>
            </w:pPr>
            <w:r>
              <w:t>Fast for booking, payment, and feedback operations</w:t>
            </w:r>
          </w:p>
        </w:tc>
        <w:tc>
          <w:tcPr>
            <w:tcW w:w="992" w:type="dxa"/>
          </w:tcPr>
          <w:p w:rsidR="00FA4D3F" w:rsidRDefault="00DF67C9">
            <w:pPr>
              <w:spacing w:after="0" w:line="240" w:lineRule="auto"/>
              <w:rPr>
                <w:b/>
              </w:rPr>
            </w:pPr>
            <w:r>
              <w:t>High security with email verification and authentication.</w:t>
            </w:r>
          </w:p>
        </w:tc>
        <w:tc>
          <w:tcPr>
            <w:tcW w:w="1418" w:type="dxa"/>
          </w:tcPr>
          <w:p w:rsidR="00FA4D3F" w:rsidRDefault="00DF67C9">
            <w:pPr>
              <w:spacing w:after="0" w:line="240" w:lineRule="auto"/>
              <w:rPr>
                <w:b/>
              </w:rPr>
            </w:pPr>
            <w:r>
              <w:t>High performance due to modular, scalable architecture</w:t>
            </w:r>
          </w:p>
        </w:tc>
        <w:tc>
          <w:tcPr>
            <w:tcW w:w="1417" w:type="dxa"/>
          </w:tcPr>
          <w:p w:rsidR="00FA4D3F" w:rsidRDefault="00DF67C9">
            <w:pPr>
              <w:spacing w:after="0" w:line="240" w:lineRule="auto"/>
              <w:rPr>
                <w:b/>
              </w:rPr>
            </w:pPr>
            <w:r>
              <w:t>Comprehensive platform for travel services and booking.</w:t>
            </w:r>
          </w:p>
        </w:tc>
        <w:tc>
          <w:tcPr>
            <w:tcW w:w="1701" w:type="dxa"/>
          </w:tcPr>
          <w:p w:rsidR="00FA4D3F" w:rsidRDefault="00DF67C9">
            <w:pPr>
              <w:spacing w:after="0" w:line="240" w:lineRule="auto"/>
              <w:rPr>
                <w:b/>
              </w:rPr>
            </w:pPr>
            <w:r>
              <w:t>Limited personalization, requires internet connectivity</w:t>
            </w:r>
          </w:p>
        </w:tc>
        <w:tc>
          <w:tcPr>
            <w:tcW w:w="1025" w:type="dxa"/>
          </w:tcPr>
          <w:p w:rsidR="00FA4D3F" w:rsidRDefault="00DF67C9">
            <w:pPr>
              <w:spacing w:after="0" w:line="240" w:lineRule="auto"/>
              <w:rPr>
                <w:b/>
              </w:rPr>
            </w:pPr>
            <w:r>
              <w:t>Web-based with modular PHP implementation</w:t>
            </w:r>
          </w:p>
          <w:p w:rsidR="00561D6D" w:rsidRDefault="00561D6D">
            <w:pPr>
              <w:spacing w:after="0" w:line="240" w:lineRule="auto"/>
              <w:rPr>
                <w:b/>
              </w:rPr>
            </w:pPr>
          </w:p>
        </w:tc>
        <w:tc>
          <w:tcPr>
            <w:tcW w:w="1025" w:type="dxa"/>
          </w:tcPr>
          <w:p w:rsidR="00561D6D" w:rsidRDefault="00DF67C9">
            <w:pPr>
              <w:spacing w:after="0" w:line="240" w:lineRule="auto"/>
              <w:rPr>
                <w:b/>
              </w:rPr>
            </w:pPr>
            <w:r>
              <w:t>Enhanced travel planning and management efficiency.</w:t>
            </w:r>
          </w:p>
        </w:tc>
      </w:tr>
    </w:tbl>
    <w:p w:rsidR="00FA4D3F" w:rsidRDefault="00FA4D3F">
      <w:pPr>
        <w:spacing w:after="120" w:line="240" w:lineRule="auto"/>
        <w:jc w:val="both"/>
      </w:pPr>
    </w:p>
    <w:sectPr w:rsidR="00FA4D3F" w:rsidSect="00FA4D3F">
      <w:footerReference w:type="default" r:id="rId12"/>
      <w:pgSz w:w="16838" w:h="11906" w:orient="landscape"/>
      <w:pgMar w:top="1800" w:right="1440" w:bottom="180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D6D" w:rsidRDefault="00561D6D">
      <w:pPr>
        <w:spacing w:line="240" w:lineRule="auto"/>
      </w:pPr>
      <w:r>
        <w:separator/>
      </w:r>
    </w:p>
  </w:endnote>
  <w:endnote w:type="continuationSeparator" w:id="0">
    <w:p w:rsidR="00561D6D" w:rsidRDefault="00561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D6D" w:rsidRDefault="00561D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2C7B">
      <w:rPr>
        <w:noProof/>
        <w:color w:val="000000"/>
      </w:rPr>
      <w:t>21</w:t>
    </w:r>
    <w:r>
      <w:rPr>
        <w:color w:val="000000"/>
      </w:rPr>
      <w:fldChar w:fldCharType="end"/>
    </w:r>
  </w:p>
  <w:p w:rsidR="00561D6D" w:rsidRDefault="00561D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D6D" w:rsidRDefault="00561D6D">
      <w:pPr>
        <w:spacing w:after="0"/>
      </w:pPr>
      <w:r>
        <w:separator/>
      </w:r>
    </w:p>
  </w:footnote>
  <w:footnote w:type="continuationSeparator" w:id="0">
    <w:p w:rsidR="00561D6D" w:rsidRDefault="00561D6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E306ED"/>
    <w:multiLevelType w:val="multilevel"/>
    <w:tmpl w:val="B5E306ED"/>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CF092B84"/>
    <w:multiLevelType w:val="multilevel"/>
    <w:tmpl w:val="CF092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53208E"/>
    <w:multiLevelType w:val="multilevel"/>
    <w:tmpl w:val="005320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3D62ECE"/>
    <w:multiLevelType w:val="multilevel"/>
    <w:tmpl w:val="C3BCAD18"/>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5114456"/>
    <w:multiLevelType w:val="multilevel"/>
    <w:tmpl w:val="BCC2D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1D74DA"/>
    <w:multiLevelType w:val="multilevel"/>
    <w:tmpl w:val="4D7E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ADCABA"/>
    <w:multiLevelType w:val="multilevel"/>
    <w:tmpl w:val="59ADCAB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5943514"/>
    <w:multiLevelType w:val="multilevel"/>
    <w:tmpl w:val="F53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0"/>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3F"/>
    <w:rsid w:val="00016140"/>
    <w:rsid w:val="0019364B"/>
    <w:rsid w:val="002B5AF7"/>
    <w:rsid w:val="002F119F"/>
    <w:rsid w:val="00314989"/>
    <w:rsid w:val="003B16FD"/>
    <w:rsid w:val="00416ABF"/>
    <w:rsid w:val="00460695"/>
    <w:rsid w:val="004B08F8"/>
    <w:rsid w:val="004B2C7B"/>
    <w:rsid w:val="005429F1"/>
    <w:rsid w:val="00561D6D"/>
    <w:rsid w:val="00607D08"/>
    <w:rsid w:val="00645F9D"/>
    <w:rsid w:val="006825F0"/>
    <w:rsid w:val="006E76B2"/>
    <w:rsid w:val="00703B53"/>
    <w:rsid w:val="007D609D"/>
    <w:rsid w:val="00871F83"/>
    <w:rsid w:val="00AD1C43"/>
    <w:rsid w:val="00AF2CFD"/>
    <w:rsid w:val="00C47A57"/>
    <w:rsid w:val="00DB5163"/>
    <w:rsid w:val="00DF67C9"/>
    <w:rsid w:val="00F25B65"/>
    <w:rsid w:val="00F37E4A"/>
    <w:rsid w:val="00F5382F"/>
    <w:rsid w:val="00FA394E"/>
    <w:rsid w:val="00FA4D3F"/>
    <w:rsid w:val="08BB5400"/>
    <w:rsid w:val="52D94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2" type="connector" idref="#_x0000_s1026"/>
        <o:r id="V:Rule4" type="connector" idref="#_x0000_s1027"/>
        <o:r id="V:Rule6" type="connector" idref="#_x0000_s1028"/>
        <o:r id="V:Rule8" type="connector" idref="#_x0000_s1029"/>
      </o:rules>
    </o:shapelayout>
  </w:shapeDefaults>
  <w:decimalSymbol w:val="."/>
  <w:listSeparator w:val=","/>
  <w15:docId w15:val="{0D565911-0126-4C0A-A942-78DF7B2C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D3F"/>
    <w:pPr>
      <w:spacing w:after="160" w:line="259" w:lineRule="auto"/>
    </w:pPr>
    <w:rPr>
      <w:rFonts w:ascii="Calibri" w:eastAsia="Calibri" w:hAnsi="Calibri" w:cs="Calibri"/>
      <w:sz w:val="22"/>
      <w:szCs w:val="22"/>
      <w:lang w:val="en-AU"/>
    </w:rPr>
  </w:style>
  <w:style w:type="paragraph" w:styleId="Heading1">
    <w:name w:val="heading 1"/>
    <w:basedOn w:val="Normal"/>
    <w:next w:val="Normal"/>
    <w:rsid w:val="00FA4D3F"/>
    <w:pPr>
      <w:keepNext/>
      <w:keepLines/>
      <w:spacing w:before="480" w:after="120"/>
      <w:outlineLvl w:val="0"/>
    </w:pPr>
    <w:rPr>
      <w:b/>
      <w:sz w:val="48"/>
      <w:szCs w:val="48"/>
    </w:rPr>
  </w:style>
  <w:style w:type="paragraph" w:styleId="Heading2">
    <w:name w:val="heading 2"/>
    <w:basedOn w:val="Normal"/>
    <w:next w:val="Normal"/>
    <w:rsid w:val="00FA4D3F"/>
    <w:pPr>
      <w:keepNext/>
      <w:keepLines/>
      <w:spacing w:before="360" w:after="80"/>
      <w:outlineLvl w:val="1"/>
    </w:pPr>
    <w:rPr>
      <w:b/>
      <w:sz w:val="36"/>
      <w:szCs w:val="36"/>
    </w:rPr>
  </w:style>
  <w:style w:type="paragraph" w:styleId="Heading3">
    <w:name w:val="heading 3"/>
    <w:basedOn w:val="Normal"/>
    <w:next w:val="Normal"/>
    <w:rsid w:val="00FA4D3F"/>
    <w:pPr>
      <w:keepNext/>
      <w:keepLines/>
      <w:spacing w:before="280" w:after="80"/>
      <w:outlineLvl w:val="2"/>
    </w:pPr>
    <w:rPr>
      <w:b/>
      <w:sz w:val="28"/>
      <w:szCs w:val="28"/>
    </w:rPr>
  </w:style>
  <w:style w:type="paragraph" w:styleId="Heading4">
    <w:name w:val="heading 4"/>
    <w:basedOn w:val="Normal"/>
    <w:next w:val="Normal"/>
    <w:rsid w:val="00FA4D3F"/>
    <w:pPr>
      <w:keepNext/>
      <w:keepLines/>
      <w:spacing w:before="240" w:after="40"/>
      <w:outlineLvl w:val="3"/>
    </w:pPr>
    <w:rPr>
      <w:b/>
      <w:sz w:val="24"/>
      <w:szCs w:val="24"/>
    </w:rPr>
  </w:style>
  <w:style w:type="paragraph" w:styleId="Heading5">
    <w:name w:val="heading 5"/>
    <w:basedOn w:val="Normal"/>
    <w:next w:val="Normal"/>
    <w:rsid w:val="00FA4D3F"/>
    <w:pPr>
      <w:keepNext/>
      <w:keepLines/>
      <w:spacing w:before="220" w:after="40"/>
      <w:outlineLvl w:val="4"/>
    </w:pPr>
    <w:rPr>
      <w:b/>
    </w:rPr>
  </w:style>
  <w:style w:type="paragraph" w:styleId="Heading6">
    <w:name w:val="heading 6"/>
    <w:basedOn w:val="Normal"/>
    <w:next w:val="Normal"/>
    <w:rsid w:val="00FA4D3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rsid w:val="00FA4D3F"/>
    <w:pPr>
      <w:spacing w:beforeAutospacing="1" w:afterAutospacing="1"/>
    </w:pPr>
    <w:rPr>
      <w:sz w:val="24"/>
      <w:szCs w:val="24"/>
      <w:lang w:eastAsia="zh-CN"/>
    </w:rPr>
  </w:style>
  <w:style w:type="character" w:styleId="Strong">
    <w:name w:val="Strong"/>
    <w:basedOn w:val="DefaultParagraphFont"/>
    <w:uiPriority w:val="22"/>
    <w:qFormat/>
    <w:rsid w:val="00FA4D3F"/>
    <w:rPr>
      <w:b/>
      <w:bCs/>
    </w:rPr>
  </w:style>
  <w:style w:type="paragraph" w:styleId="Subtitle">
    <w:name w:val="Subtitle"/>
    <w:basedOn w:val="Normal"/>
    <w:next w:val="Normal"/>
    <w:rsid w:val="00FA4D3F"/>
    <w:pPr>
      <w:keepNext/>
      <w:keepLines/>
      <w:spacing w:before="360" w:after="80"/>
    </w:pPr>
    <w:rPr>
      <w:rFonts w:ascii="Georgia" w:eastAsia="Georgia" w:hAnsi="Georgia" w:cs="Georgia"/>
      <w:i/>
      <w:color w:val="666666"/>
      <w:sz w:val="48"/>
      <w:szCs w:val="48"/>
    </w:rPr>
  </w:style>
  <w:style w:type="paragraph" w:styleId="Title">
    <w:name w:val="Title"/>
    <w:basedOn w:val="Normal"/>
    <w:next w:val="Normal"/>
    <w:rsid w:val="00FA4D3F"/>
    <w:pPr>
      <w:keepNext/>
      <w:keepLines/>
      <w:spacing w:before="480" w:after="120"/>
    </w:pPr>
    <w:rPr>
      <w:b/>
      <w:sz w:val="72"/>
      <w:szCs w:val="72"/>
    </w:rPr>
  </w:style>
  <w:style w:type="table" w:customStyle="1" w:styleId="TableNormal1">
    <w:name w:val="Table Normal1"/>
    <w:qFormat/>
    <w:rsid w:val="00FA4D3F"/>
    <w:tblPr>
      <w:tblCellMar>
        <w:top w:w="0" w:type="dxa"/>
        <w:left w:w="0" w:type="dxa"/>
        <w:bottom w:w="0" w:type="dxa"/>
        <w:right w:w="0" w:type="dxa"/>
      </w:tblCellMar>
    </w:tblPr>
  </w:style>
  <w:style w:type="table" w:customStyle="1" w:styleId="Style10">
    <w:name w:val="_Style 10"/>
    <w:basedOn w:val="TableNormal1"/>
    <w:rsid w:val="00FA4D3F"/>
    <w:tblPr>
      <w:tblCellMar>
        <w:top w:w="0" w:type="dxa"/>
        <w:left w:w="108" w:type="dxa"/>
        <w:bottom w:w="0" w:type="dxa"/>
        <w:right w:w="108" w:type="dxa"/>
      </w:tblCellMar>
    </w:tblPr>
  </w:style>
  <w:style w:type="table" w:customStyle="1" w:styleId="Style11">
    <w:name w:val="_Style 11"/>
    <w:basedOn w:val="TableNormal1"/>
    <w:rsid w:val="00FA4D3F"/>
    <w:tblPr>
      <w:tblCellMar>
        <w:top w:w="0" w:type="dxa"/>
        <w:left w:w="108" w:type="dxa"/>
        <w:bottom w:w="0" w:type="dxa"/>
        <w:right w:w="108" w:type="dxa"/>
      </w:tblCellMar>
    </w:tblPr>
  </w:style>
  <w:style w:type="table" w:customStyle="1" w:styleId="Style12">
    <w:name w:val="_Style 12"/>
    <w:basedOn w:val="TableNormal1"/>
    <w:rsid w:val="00FA4D3F"/>
    <w:tblPr>
      <w:tblCellMar>
        <w:top w:w="0" w:type="dxa"/>
        <w:left w:w="108" w:type="dxa"/>
        <w:bottom w:w="0" w:type="dxa"/>
        <w:right w:w="108" w:type="dxa"/>
      </w:tblCellMar>
    </w:tblPr>
  </w:style>
  <w:style w:type="table" w:customStyle="1" w:styleId="Style13">
    <w:name w:val="_Style 13"/>
    <w:basedOn w:val="TableNormal1"/>
    <w:rsid w:val="00FA4D3F"/>
    <w:tblPr>
      <w:tblCellMar>
        <w:top w:w="0" w:type="dxa"/>
        <w:left w:w="108" w:type="dxa"/>
        <w:bottom w:w="0" w:type="dxa"/>
        <w:right w:w="108" w:type="dxa"/>
      </w:tblCellMar>
    </w:tblPr>
  </w:style>
  <w:style w:type="table" w:customStyle="1" w:styleId="Style14">
    <w:name w:val="_Style 14"/>
    <w:basedOn w:val="TableNormal1"/>
    <w:rsid w:val="00FA4D3F"/>
    <w:tblPr>
      <w:tblCellMar>
        <w:top w:w="0" w:type="dxa"/>
        <w:left w:w="108" w:type="dxa"/>
        <w:bottom w:w="0" w:type="dxa"/>
        <w:right w:w="108" w:type="dxa"/>
      </w:tblCellMar>
    </w:tblPr>
  </w:style>
  <w:style w:type="table" w:customStyle="1" w:styleId="Style15">
    <w:name w:val="_Style 15"/>
    <w:basedOn w:val="TableNormal1"/>
    <w:rsid w:val="00FA4D3F"/>
    <w:tblPr>
      <w:tblCellMar>
        <w:top w:w="0" w:type="dxa"/>
        <w:left w:w="108" w:type="dxa"/>
        <w:bottom w:w="0" w:type="dxa"/>
        <w:right w:w="108" w:type="dxa"/>
      </w:tblCellMar>
    </w:tblPr>
  </w:style>
  <w:style w:type="table" w:customStyle="1" w:styleId="Style16">
    <w:name w:val="_Style 16"/>
    <w:basedOn w:val="TableNormal1"/>
    <w:rsid w:val="00FA4D3F"/>
    <w:tblPr>
      <w:tblCellMar>
        <w:top w:w="0" w:type="dxa"/>
        <w:left w:w="108" w:type="dxa"/>
        <w:bottom w:w="0" w:type="dxa"/>
        <w:right w:w="108" w:type="dxa"/>
      </w:tblCellMar>
    </w:tblPr>
  </w:style>
  <w:style w:type="table" w:customStyle="1" w:styleId="Style17">
    <w:name w:val="_Style 17"/>
    <w:basedOn w:val="TableNormal1"/>
    <w:rsid w:val="00FA4D3F"/>
    <w:tblPr>
      <w:tblCellMar>
        <w:top w:w="0" w:type="dxa"/>
        <w:left w:w="108" w:type="dxa"/>
        <w:bottom w:w="0" w:type="dxa"/>
        <w:right w:w="108" w:type="dxa"/>
      </w:tblCellMar>
    </w:tblPr>
  </w:style>
  <w:style w:type="table" w:customStyle="1" w:styleId="Style18">
    <w:name w:val="_Style 18"/>
    <w:basedOn w:val="TableNormal1"/>
    <w:rsid w:val="00FA4D3F"/>
    <w:tblPr>
      <w:tblCellMar>
        <w:top w:w="0" w:type="dxa"/>
        <w:left w:w="108" w:type="dxa"/>
        <w:bottom w:w="0" w:type="dxa"/>
        <w:right w:w="108" w:type="dxa"/>
      </w:tblCellMar>
    </w:tblPr>
  </w:style>
  <w:style w:type="table" w:customStyle="1" w:styleId="Style19">
    <w:name w:val="_Style 19"/>
    <w:basedOn w:val="TableNormal1"/>
    <w:rsid w:val="00FA4D3F"/>
    <w:tblPr>
      <w:tblCellMar>
        <w:top w:w="0" w:type="dxa"/>
        <w:left w:w="108" w:type="dxa"/>
        <w:bottom w:w="0" w:type="dxa"/>
        <w:right w:w="108" w:type="dxa"/>
      </w:tblCellMar>
    </w:tblPr>
  </w:style>
  <w:style w:type="table" w:customStyle="1" w:styleId="Style20">
    <w:name w:val="_Style 20"/>
    <w:basedOn w:val="TableNormal1"/>
    <w:rsid w:val="00FA4D3F"/>
    <w:tblPr>
      <w:tblCellMar>
        <w:top w:w="0" w:type="dxa"/>
        <w:left w:w="108" w:type="dxa"/>
        <w:bottom w:w="0" w:type="dxa"/>
        <w:right w:w="108" w:type="dxa"/>
      </w:tblCellMar>
    </w:tblPr>
  </w:style>
  <w:style w:type="table" w:customStyle="1" w:styleId="Style21">
    <w:name w:val="_Style 21"/>
    <w:basedOn w:val="TableNormal1"/>
    <w:rsid w:val="00FA4D3F"/>
    <w:tblPr>
      <w:tblCellMar>
        <w:top w:w="0" w:type="dxa"/>
        <w:left w:w="108" w:type="dxa"/>
        <w:bottom w:w="0" w:type="dxa"/>
        <w:right w:w="108" w:type="dxa"/>
      </w:tblCellMar>
    </w:tblPr>
  </w:style>
  <w:style w:type="table" w:customStyle="1" w:styleId="Style22">
    <w:name w:val="_Style 22"/>
    <w:basedOn w:val="TableNormal1"/>
    <w:rsid w:val="00FA4D3F"/>
    <w:tblPr>
      <w:tblCellMar>
        <w:top w:w="0" w:type="dxa"/>
        <w:left w:w="108" w:type="dxa"/>
        <w:bottom w:w="0" w:type="dxa"/>
        <w:right w:w="108" w:type="dxa"/>
      </w:tblCellMar>
    </w:tblPr>
  </w:style>
  <w:style w:type="table" w:customStyle="1" w:styleId="Style23">
    <w:name w:val="_Style 23"/>
    <w:basedOn w:val="TableNormal1"/>
    <w:rsid w:val="00FA4D3F"/>
    <w:tblPr>
      <w:tblCellMar>
        <w:top w:w="0" w:type="dxa"/>
        <w:left w:w="108" w:type="dxa"/>
        <w:bottom w:w="0" w:type="dxa"/>
        <w:right w:w="108" w:type="dxa"/>
      </w:tblCellMar>
    </w:tblPr>
  </w:style>
  <w:style w:type="table" w:customStyle="1" w:styleId="Style24">
    <w:name w:val="_Style 24"/>
    <w:basedOn w:val="TableNormal1"/>
    <w:rsid w:val="00FA4D3F"/>
    <w:tblPr>
      <w:tblCellMar>
        <w:top w:w="0" w:type="dxa"/>
        <w:left w:w="108" w:type="dxa"/>
        <w:bottom w:w="0" w:type="dxa"/>
        <w:right w:w="108" w:type="dxa"/>
      </w:tblCellMar>
    </w:tblPr>
  </w:style>
  <w:style w:type="table" w:customStyle="1" w:styleId="Style25">
    <w:name w:val="_Style 25"/>
    <w:basedOn w:val="TableNormal1"/>
    <w:rsid w:val="00FA4D3F"/>
    <w:tblPr>
      <w:tblCellMar>
        <w:top w:w="0" w:type="dxa"/>
        <w:left w:w="108" w:type="dxa"/>
        <w:bottom w:w="0" w:type="dxa"/>
        <w:right w:w="108" w:type="dxa"/>
      </w:tblCellMar>
    </w:tblPr>
  </w:style>
  <w:style w:type="table" w:customStyle="1" w:styleId="Style26">
    <w:name w:val="_Style 26"/>
    <w:basedOn w:val="TableNormal1"/>
    <w:rsid w:val="00FA4D3F"/>
    <w:tblPr>
      <w:tblCellMar>
        <w:top w:w="0" w:type="dxa"/>
        <w:left w:w="108" w:type="dxa"/>
        <w:bottom w:w="0" w:type="dxa"/>
        <w:right w:w="108" w:type="dxa"/>
      </w:tblCellMar>
    </w:tblPr>
  </w:style>
  <w:style w:type="table" w:customStyle="1" w:styleId="Style27">
    <w:name w:val="_Style 27"/>
    <w:basedOn w:val="TableNormal1"/>
    <w:rsid w:val="00FA4D3F"/>
    <w:tblPr>
      <w:tblCellMar>
        <w:top w:w="0" w:type="dxa"/>
        <w:left w:w="108" w:type="dxa"/>
        <w:bottom w:w="0" w:type="dxa"/>
        <w:right w:w="108" w:type="dxa"/>
      </w:tblCellMar>
    </w:tblPr>
  </w:style>
  <w:style w:type="table" w:customStyle="1" w:styleId="Style28">
    <w:name w:val="_Style 28"/>
    <w:basedOn w:val="TableNormal1"/>
    <w:rsid w:val="00FA4D3F"/>
    <w:tblPr>
      <w:tblCellMar>
        <w:top w:w="0" w:type="dxa"/>
        <w:left w:w="108" w:type="dxa"/>
        <w:bottom w:w="0" w:type="dxa"/>
        <w:right w:w="108" w:type="dxa"/>
      </w:tblCellMar>
    </w:tblPr>
  </w:style>
  <w:style w:type="table" w:customStyle="1" w:styleId="Style29">
    <w:name w:val="_Style 29"/>
    <w:basedOn w:val="TableNormal1"/>
    <w:rsid w:val="00FA4D3F"/>
    <w:tblPr>
      <w:tblCellMar>
        <w:top w:w="0" w:type="dxa"/>
        <w:left w:w="108" w:type="dxa"/>
        <w:bottom w:w="0" w:type="dxa"/>
        <w:right w:w="108" w:type="dxa"/>
      </w:tblCellMar>
    </w:tblPr>
  </w:style>
  <w:style w:type="table" w:customStyle="1" w:styleId="Style30">
    <w:name w:val="_Style 30"/>
    <w:basedOn w:val="TableNormal1"/>
    <w:rsid w:val="00FA4D3F"/>
    <w:tblPr>
      <w:tblCellMar>
        <w:top w:w="0" w:type="dxa"/>
        <w:left w:w="108" w:type="dxa"/>
        <w:bottom w:w="0" w:type="dxa"/>
        <w:right w:w="108" w:type="dxa"/>
      </w:tblCellMar>
    </w:tblPr>
  </w:style>
  <w:style w:type="table" w:customStyle="1" w:styleId="Style31">
    <w:name w:val="_Style 31"/>
    <w:basedOn w:val="TableNormal1"/>
    <w:rsid w:val="00FA4D3F"/>
    <w:tblPr>
      <w:tblCellMar>
        <w:top w:w="0" w:type="dxa"/>
        <w:left w:w="108" w:type="dxa"/>
        <w:bottom w:w="0" w:type="dxa"/>
        <w:right w:w="108" w:type="dxa"/>
      </w:tblCellMar>
    </w:tblPr>
  </w:style>
  <w:style w:type="table" w:customStyle="1" w:styleId="Style32">
    <w:name w:val="_Style 32"/>
    <w:basedOn w:val="TableNormal1"/>
    <w:rsid w:val="00FA4D3F"/>
    <w:tblPr>
      <w:tblCellMar>
        <w:top w:w="0" w:type="dxa"/>
        <w:left w:w="108" w:type="dxa"/>
        <w:bottom w:w="0" w:type="dxa"/>
        <w:right w:w="108" w:type="dxa"/>
      </w:tblCellMar>
    </w:tblPr>
  </w:style>
  <w:style w:type="table" w:customStyle="1" w:styleId="Style33">
    <w:name w:val="_Style 33"/>
    <w:basedOn w:val="TableNormal1"/>
    <w:rsid w:val="00FA4D3F"/>
    <w:tblPr>
      <w:tblCellMar>
        <w:top w:w="0" w:type="dxa"/>
        <w:left w:w="108" w:type="dxa"/>
        <w:bottom w:w="0" w:type="dxa"/>
        <w:right w:w="108" w:type="dxa"/>
      </w:tblCellMar>
    </w:tblPr>
  </w:style>
  <w:style w:type="table" w:customStyle="1" w:styleId="Style34">
    <w:name w:val="_Style 34"/>
    <w:basedOn w:val="TableNormal1"/>
    <w:rsid w:val="00FA4D3F"/>
    <w:tblPr>
      <w:tblCellMar>
        <w:top w:w="0" w:type="dxa"/>
        <w:left w:w="108" w:type="dxa"/>
        <w:bottom w:w="0" w:type="dxa"/>
        <w:right w:w="108" w:type="dxa"/>
      </w:tblCellMar>
    </w:tblPr>
  </w:style>
  <w:style w:type="table" w:customStyle="1" w:styleId="Style35">
    <w:name w:val="_Style 35"/>
    <w:basedOn w:val="TableNormal1"/>
    <w:rsid w:val="00FA4D3F"/>
    <w:tblPr>
      <w:tblCellMar>
        <w:top w:w="0" w:type="dxa"/>
        <w:left w:w="108" w:type="dxa"/>
        <w:bottom w:w="0" w:type="dxa"/>
        <w:right w:w="108" w:type="dxa"/>
      </w:tblCellMar>
    </w:tblPr>
  </w:style>
  <w:style w:type="table" w:customStyle="1" w:styleId="Style36">
    <w:name w:val="_Style 36"/>
    <w:basedOn w:val="TableNormal1"/>
    <w:rsid w:val="00FA4D3F"/>
    <w:tblPr>
      <w:tblCellMar>
        <w:top w:w="0" w:type="dxa"/>
        <w:left w:w="108" w:type="dxa"/>
        <w:bottom w:w="0" w:type="dxa"/>
        <w:right w:w="108" w:type="dxa"/>
      </w:tblCellMar>
    </w:tblPr>
  </w:style>
  <w:style w:type="paragraph" w:styleId="BalloonText">
    <w:name w:val="Balloon Text"/>
    <w:basedOn w:val="Normal"/>
    <w:link w:val="BalloonTextChar"/>
    <w:rsid w:val="00314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14989"/>
    <w:rPr>
      <w:rFonts w:ascii="Tahoma" w:eastAsia="Calibri" w:hAnsi="Tahoma" w:cs="Tahoma"/>
      <w:sz w:val="16"/>
      <w:szCs w:val="16"/>
      <w:lang w:val="en-AU"/>
    </w:rPr>
  </w:style>
  <w:style w:type="paragraph" w:styleId="ListParagraph">
    <w:name w:val="List Paragraph"/>
    <w:basedOn w:val="Normal"/>
    <w:uiPriority w:val="99"/>
    <w:unhideWhenUsed/>
    <w:rsid w:val="007D609D"/>
    <w:pPr>
      <w:ind w:left="720"/>
      <w:contextualSpacing/>
    </w:pPr>
  </w:style>
  <w:style w:type="character" w:customStyle="1" w:styleId="overflow-hidden">
    <w:name w:val="overflow-hidden"/>
    <w:basedOn w:val="DefaultParagraphFont"/>
    <w:rsid w:val="002F119F"/>
  </w:style>
  <w:style w:type="paragraph" w:styleId="z-TopofForm">
    <w:name w:val="HTML Top of Form"/>
    <w:basedOn w:val="Normal"/>
    <w:next w:val="Normal"/>
    <w:link w:val="z-TopofFormChar"/>
    <w:hidden/>
    <w:uiPriority w:val="99"/>
    <w:semiHidden/>
    <w:unhideWhenUsed/>
    <w:rsid w:val="002F119F"/>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2F119F"/>
    <w:rPr>
      <w:rFonts w:ascii="Arial" w:eastAsia="Times New Roman" w:hAnsi="Arial" w:cs="Arial"/>
      <w:vanish/>
      <w:sz w:val="16"/>
      <w:szCs w:val="16"/>
    </w:rPr>
  </w:style>
  <w:style w:type="paragraph" w:customStyle="1" w:styleId="placeholder">
    <w:name w:val="placeholder"/>
    <w:basedOn w:val="Normal"/>
    <w:rsid w:val="002F119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BottomofForm">
    <w:name w:val="HTML Bottom of Form"/>
    <w:basedOn w:val="Normal"/>
    <w:next w:val="Normal"/>
    <w:link w:val="z-BottomofFormChar"/>
    <w:hidden/>
    <w:uiPriority w:val="99"/>
    <w:semiHidden/>
    <w:unhideWhenUsed/>
    <w:rsid w:val="002F119F"/>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2F119F"/>
    <w:rPr>
      <w:rFonts w:ascii="Arial" w:eastAsia="Times New Roman" w:hAnsi="Arial" w:cs="Arial"/>
      <w:vanish/>
      <w:sz w:val="16"/>
      <w:szCs w:val="16"/>
    </w:rPr>
  </w:style>
  <w:style w:type="paragraph" w:styleId="Header">
    <w:name w:val="header"/>
    <w:basedOn w:val="Normal"/>
    <w:link w:val="HeaderChar"/>
    <w:unhideWhenUsed/>
    <w:rsid w:val="004B2C7B"/>
    <w:pPr>
      <w:tabs>
        <w:tab w:val="center" w:pos="4680"/>
        <w:tab w:val="right" w:pos="9360"/>
      </w:tabs>
      <w:spacing w:after="0" w:line="240" w:lineRule="auto"/>
    </w:pPr>
  </w:style>
  <w:style w:type="character" w:customStyle="1" w:styleId="HeaderChar">
    <w:name w:val="Header Char"/>
    <w:basedOn w:val="DefaultParagraphFont"/>
    <w:link w:val="Header"/>
    <w:rsid w:val="004B2C7B"/>
    <w:rPr>
      <w:rFonts w:ascii="Calibri" w:eastAsia="Calibri" w:hAnsi="Calibri" w:cs="Calibri"/>
      <w:sz w:val="22"/>
      <w:szCs w:val="22"/>
      <w:lang w:val="en-AU"/>
    </w:rPr>
  </w:style>
  <w:style w:type="paragraph" w:styleId="Footer">
    <w:name w:val="footer"/>
    <w:basedOn w:val="Normal"/>
    <w:link w:val="FooterChar"/>
    <w:unhideWhenUsed/>
    <w:rsid w:val="004B2C7B"/>
    <w:pPr>
      <w:tabs>
        <w:tab w:val="center" w:pos="4680"/>
        <w:tab w:val="right" w:pos="9360"/>
      </w:tabs>
      <w:spacing w:after="0" w:line="240" w:lineRule="auto"/>
    </w:pPr>
  </w:style>
  <w:style w:type="character" w:customStyle="1" w:styleId="FooterChar">
    <w:name w:val="Footer Char"/>
    <w:basedOn w:val="DefaultParagraphFont"/>
    <w:link w:val="Footer"/>
    <w:rsid w:val="004B2C7B"/>
    <w:rPr>
      <w:rFonts w:ascii="Calibri" w:eastAsia="Calibri" w:hAnsi="Calibri" w:cs="Calibr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2526">
      <w:bodyDiv w:val="1"/>
      <w:marLeft w:val="0"/>
      <w:marRight w:val="0"/>
      <w:marTop w:val="0"/>
      <w:marBottom w:val="0"/>
      <w:divBdr>
        <w:top w:val="none" w:sz="0" w:space="0" w:color="auto"/>
        <w:left w:val="none" w:sz="0" w:space="0" w:color="auto"/>
        <w:bottom w:val="none" w:sz="0" w:space="0" w:color="auto"/>
        <w:right w:val="none" w:sz="0" w:space="0" w:color="auto"/>
      </w:divBdr>
    </w:div>
    <w:div w:id="43726260">
      <w:bodyDiv w:val="1"/>
      <w:marLeft w:val="0"/>
      <w:marRight w:val="0"/>
      <w:marTop w:val="0"/>
      <w:marBottom w:val="0"/>
      <w:divBdr>
        <w:top w:val="none" w:sz="0" w:space="0" w:color="auto"/>
        <w:left w:val="none" w:sz="0" w:space="0" w:color="auto"/>
        <w:bottom w:val="none" w:sz="0" w:space="0" w:color="auto"/>
        <w:right w:val="none" w:sz="0" w:space="0" w:color="auto"/>
      </w:divBdr>
    </w:div>
    <w:div w:id="270548380">
      <w:bodyDiv w:val="1"/>
      <w:marLeft w:val="0"/>
      <w:marRight w:val="0"/>
      <w:marTop w:val="0"/>
      <w:marBottom w:val="0"/>
      <w:divBdr>
        <w:top w:val="none" w:sz="0" w:space="0" w:color="auto"/>
        <w:left w:val="none" w:sz="0" w:space="0" w:color="auto"/>
        <w:bottom w:val="none" w:sz="0" w:space="0" w:color="auto"/>
        <w:right w:val="none" w:sz="0" w:space="0" w:color="auto"/>
      </w:divBdr>
    </w:div>
    <w:div w:id="316764155">
      <w:bodyDiv w:val="1"/>
      <w:marLeft w:val="0"/>
      <w:marRight w:val="0"/>
      <w:marTop w:val="0"/>
      <w:marBottom w:val="0"/>
      <w:divBdr>
        <w:top w:val="none" w:sz="0" w:space="0" w:color="auto"/>
        <w:left w:val="none" w:sz="0" w:space="0" w:color="auto"/>
        <w:bottom w:val="none" w:sz="0" w:space="0" w:color="auto"/>
        <w:right w:val="none" w:sz="0" w:space="0" w:color="auto"/>
      </w:divBdr>
      <w:divsChild>
        <w:div w:id="1537543554">
          <w:marLeft w:val="0"/>
          <w:marRight w:val="0"/>
          <w:marTop w:val="0"/>
          <w:marBottom w:val="0"/>
          <w:divBdr>
            <w:top w:val="none" w:sz="0" w:space="0" w:color="auto"/>
            <w:left w:val="none" w:sz="0" w:space="0" w:color="auto"/>
            <w:bottom w:val="none" w:sz="0" w:space="0" w:color="auto"/>
            <w:right w:val="none" w:sz="0" w:space="0" w:color="auto"/>
          </w:divBdr>
          <w:divsChild>
            <w:div w:id="699472193">
              <w:marLeft w:val="0"/>
              <w:marRight w:val="0"/>
              <w:marTop w:val="0"/>
              <w:marBottom w:val="0"/>
              <w:divBdr>
                <w:top w:val="none" w:sz="0" w:space="0" w:color="auto"/>
                <w:left w:val="none" w:sz="0" w:space="0" w:color="auto"/>
                <w:bottom w:val="none" w:sz="0" w:space="0" w:color="auto"/>
                <w:right w:val="none" w:sz="0" w:space="0" w:color="auto"/>
              </w:divBdr>
              <w:divsChild>
                <w:div w:id="1094088236">
                  <w:marLeft w:val="0"/>
                  <w:marRight w:val="0"/>
                  <w:marTop w:val="0"/>
                  <w:marBottom w:val="0"/>
                  <w:divBdr>
                    <w:top w:val="none" w:sz="0" w:space="0" w:color="auto"/>
                    <w:left w:val="none" w:sz="0" w:space="0" w:color="auto"/>
                    <w:bottom w:val="none" w:sz="0" w:space="0" w:color="auto"/>
                    <w:right w:val="none" w:sz="0" w:space="0" w:color="auto"/>
                  </w:divBdr>
                  <w:divsChild>
                    <w:div w:id="1949965933">
                      <w:marLeft w:val="0"/>
                      <w:marRight w:val="0"/>
                      <w:marTop w:val="0"/>
                      <w:marBottom w:val="0"/>
                      <w:divBdr>
                        <w:top w:val="none" w:sz="0" w:space="0" w:color="auto"/>
                        <w:left w:val="none" w:sz="0" w:space="0" w:color="auto"/>
                        <w:bottom w:val="none" w:sz="0" w:space="0" w:color="auto"/>
                        <w:right w:val="none" w:sz="0" w:space="0" w:color="auto"/>
                      </w:divBdr>
                      <w:divsChild>
                        <w:div w:id="1064524939">
                          <w:marLeft w:val="0"/>
                          <w:marRight w:val="0"/>
                          <w:marTop w:val="0"/>
                          <w:marBottom w:val="0"/>
                          <w:divBdr>
                            <w:top w:val="none" w:sz="0" w:space="0" w:color="auto"/>
                            <w:left w:val="none" w:sz="0" w:space="0" w:color="auto"/>
                            <w:bottom w:val="none" w:sz="0" w:space="0" w:color="auto"/>
                            <w:right w:val="none" w:sz="0" w:space="0" w:color="auto"/>
                          </w:divBdr>
                          <w:divsChild>
                            <w:div w:id="819465772">
                              <w:marLeft w:val="0"/>
                              <w:marRight w:val="0"/>
                              <w:marTop w:val="0"/>
                              <w:marBottom w:val="0"/>
                              <w:divBdr>
                                <w:top w:val="none" w:sz="0" w:space="0" w:color="auto"/>
                                <w:left w:val="none" w:sz="0" w:space="0" w:color="auto"/>
                                <w:bottom w:val="none" w:sz="0" w:space="0" w:color="auto"/>
                                <w:right w:val="none" w:sz="0" w:space="0" w:color="auto"/>
                              </w:divBdr>
                              <w:divsChild>
                                <w:div w:id="1332104989">
                                  <w:marLeft w:val="0"/>
                                  <w:marRight w:val="0"/>
                                  <w:marTop w:val="0"/>
                                  <w:marBottom w:val="0"/>
                                  <w:divBdr>
                                    <w:top w:val="none" w:sz="0" w:space="0" w:color="auto"/>
                                    <w:left w:val="none" w:sz="0" w:space="0" w:color="auto"/>
                                    <w:bottom w:val="none" w:sz="0" w:space="0" w:color="auto"/>
                                    <w:right w:val="none" w:sz="0" w:space="0" w:color="auto"/>
                                  </w:divBdr>
                                  <w:divsChild>
                                    <w:div w:id="1866476142">
                                      <w:marLeft w:val="0"/>
                                      <w:marRight w:val="0"/>
                                      <w:marTop w:val="0"/>
                                      <w:marBottom w:val="0"/>
                                      <w:divBdr>
                                        <w:top w:val="none" w:sz="0" w:space="0" w:color="auto"/>
                                        <w:left w:val="none" w:sz="0" w:space="0" w:color="auto"/>
                                        <w:bottom w:val="none" w:sz="0" w:space="0" w:color="auto"/>
                                        <w:right w:val="none" w:sz="0" w:space="0" w:color="auto"/>
                                      </w:divBdr>
                                      <w:divsChild>
                                        <w:div w:id="1797944237">
                                          <w:marLeft w:val="0"/>
                                          <w:marRight w:val="0"/>
                                          <w:marTop w:val="0"/>
                                          <w:marBottom w:val="0"/>
                                          <w:divBdr>
                                            <w:top w:val="none" w:sz="0" w:space="0" w:color="auto"/>
                                            <w:left w:val="none" w:sz="0" w:space="0" w:color="auto"/>
                                            <w:bottom w:val="none" w:sz="0" w:space="0" w:color="auto"/>
                                            <w:right w:val="none" w:sz="0" w:space="0" w:color="auto"/>
                                          </w:divBdr>
                                          <w:divsChild>
                                            <w:div w:id="125045388">
                                              <w:marLeft w:val="0"/>
                                              <w:marRight w:val="0"/>
                                              <w:marTop w:val="0"/>
                                              <w:marBottom w:val="0"/>
                                              <w:divBdr>
                                                <w:top w:val="none" w:sz="0" w:space="0" w:color="auto"/>
                                                <w:left w:val="none" w:sz="0" w:space="0" w:color="auto"/>
                                                <w:bottom w:val="none" w:sz="0" w:space="0" w:color="auto"/>
                                                <w:right w:val="none" w:sz="0" w:space="0" w:color="auto"/>
                                              </w:divBdr>
                                              <w:divsChild>
                                                <w:div w:id="327291525">
                                                  <w:marLeft w:val="0"/>
                                                  <w:marRight w:val="0"/>
                                                  <w:marTop w:val="0"/>
                                                  <w:marBottom w:val="0"/>
                                                  <w:divBdr>
                                                    <w:top w:val="none" w:sz="0" w:space="0" w:color="auto"/>
                                                    <w:left w:val="none" w:sz="0" w:space="0" w:color="auto"/>
                                                    <w:bottom w:val="none" w:sz="0" w:space="0" w:color="auto"/>
                                                    <w:right w:val="none" w:sz="0" w:space="0" w:color="auto"/>
                                                  </w:divBdr>
                                                  <w:divsChild>
                                                    <w:div w:id="319163380">
                                                      <w:marLeft w:val="0"/>
                                                      <w:marRight w:val="0"/>
                                                      <w:marTop w:val="0"/>
                                                      <w:marBottom w:val="0"/>
                                                      <w:divBdr>
                                                        <w:top w:val="none" w:sz="0" w:space="0" w:color="auto"/>
                                                        <w:left w:val="none" w:sz="0" w:space="0" w:color="auto"/>
                                                        <w:bottom w:val="none" w:sz="0" w:space="0" w:color="auto"/>
                                                        <w:right w:val="none" w:sz="0" w:space="0" w:color="auto"/>
                                                      </w:divBdr>
                                                      <w:divsChild>
                                                        <w:div w:id="5412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6049">
                                              <w:marLeft w:val="0"/>
                                              <w:marRight w:val="0"/>
                                              <w:marTop w:val="0"/>
                                              <w:marBottom w:val="0"/>
                                              <w:divBdr>
                                                <w:top w:val="none" w:sz="0" w:space="0" w:color="auto"/>
                                                <w:left w:val="none" w:sz="0" w:space="0" w:color="auto"/>
                                                <w:bottom w:val="none" w:sz="0" w:space="0" w:color="auto"/>
                                                <w:right w:val="none" w:sz="0" w:space="0" w:color="auto"/>
                                              </w:divBdr>
                                              <w:divsChild>
                                                <w:div w:id="2053723569">
                                                  <w:marLeft w:val="0"/>
                                                  <w:marRight w:val="0"/>
                                                  <w:marTop w:val="0"/>
                                                  <w:marBottom w:val="0"/>
                                                  <w:divBdr>
                                                    <w:top w:val="none" w:sz="0" w:space="0" w:color="auto"/>
                                                    <w:left w:val="none" w:sz="0" w:space="0" w:color="auto"/>
                                                    <w:bottom w:val="none" w:sz="0" w:space="0" w:color="auto"/>
                                                    <w:right w:val="none" w:sz="0" w:space="0" w:color="auto"/>
                                                  </w:divBdr>
                                                  <w:divsChild>
                                                    <w:div w:id="1364331741">
                                                      <w:marLeft w:val="0"/>
                                                      <w:marRight w:val="0"/>
                                                      <w:marTop w:val="0"/>
                                                      <w:marBottom w:val="0"/>
                                                      <w:divBdr>
                                                        <w:top w:val="none" w:sz="0" w:space="0" w:color="auto"/>
                                                        <w:left w:val="none" w:sz="0" w:space="0" w:color="auto"/>
                                                        <w:bottom w:val="none" w:sz="0" w:space="0" w:color="auto"/>
                                                        <w:right w:val="none" w:sz="0" w:space="0" w:color="auto"/>
                                                      </w:divBdr>
                                                      <w:divsChild>
                                                        <w:div w:id="8045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7942576">
          <w:marLeft w:val="0"/>
          <w:marRight w:val="0"/>
          <w:marTop w:val="0"/>
          <w:marBottom w:val="0"/>
          <w:divBdr>
            <w:top w:val="none" w:sz="0" w:space="0" w:color="auto"/>
            <w:left w:val="none" w:sz="0" w:space="0" w:color="auto"/>
            <w:bottom w:val="none" w:sz="0" w:space="0" w:color="auto"/>
            <w:right w:val="none" w:sz="0" w:space="0" w:color="auto"/>
          </w:divBdr>
          <w:divsChild>
            <w:div w:id="2086799549">
              <w:marLeft w:val="0"/>
              <w:marRight w:val="0"/>
              <w:marTop w:val="0"/>
              <w:marBottom w:val="0"/>
              <w:divBdr>
                <w:top w:val="none" w:sz="0" w:space="0" w:color="auto"/>
                <w:left w:val="none" w:sz="0" w:space="0" w:color="auto"/>
                <w:bottom w:val="none" w:sz="0" w:space="0" w:color="auto"/>
                <w:right w:val="none" w:sz="0" w:space="0" w:color="auto"/>
              </w:divBdr>
              <w:divsChild>
                <w:div w:id="1949313043">
                  <w:marLeft w:val="0"/>
                  <w:marRight w:val="0"/>
                  <w:marTop w:val="0"/>
                  <w:marBottom w:val="0"/>
                  <w:divBdr>
                    <w:top w:val="none" w:sz="0" w:space="0" w:color="auto"/>
                    <w:left w:val="none" w:sz="0" w:space="0" w:color="auto"/>
                    <w:bottom w:val="none" w:sz="0" w:space="0" w:color="auto"/>
                    <w:right w:val="none" w:sz="0" w:space="0" w:color="auto"/>
                  </w:divBdr>
                  <w:divsChild>
                    <w:div w:id="882911568">
                      <w:marLeft w:val="0"/>
                      <w:marRight w:val="0"/>
                      <w:marTop w:val="0"/>
                      <w:marBottom w:val="0"/>
                      <w:divBdr>
                        <w:top w:val="none" w:sz="0" w:space="0" w:color="auto"/>
                        <w:left w:val="none" w:sz="0" w:space="0" w:color="auto"/>
                        <w:bottom w:val="none" w:sz="0" w:space="0" w:color="auto"/>
                        <w:right w:val="none" w:sz="0" w:space="0" w:color="auto"/>
                      </w:divBdr>
                      <w:divsChild>
                        <w:div w:id="610550206">
                          <w:marLeft w:val="0"/>
                          <w:marRight w:val="0"/>
                          <w:marTop w:val="0"/>
                          <w:marBottom w:val="0"/>
                          <w:divBdr>
                            <w:top w:val="none" w:sz="0" w:space="0" w:color="auto"/>
                            <w:left w:val="none" w:sz="0" w:space="0" w:color="auto"/>
                            <w:bottom w:val="none" w:sz="0" w:space="0" w:color="auto"/>
                            <w:right w:val="none" w:sz="0" w:space="0" w:color="auto"/>
                          </w:divBdr>
                          <w:divsChild>
                            <w:div w:id="348723803">
                              <w:marLeft w:val="0"/>
                              <w:marRight w:val="0"/>
                              <w:marTop w:val="0"/>
                              <w:marBottom w:val="0"/>
                              <w:divBdr>
                                <w:top w:val="none" w:sz="0" w:space="0" w:color="auto"/>
                                <w:left w:val="none" w:sz="0" w:space="0" w:color="auto"/>
                                <w:bottom w:val="none" w:sz="0" w:space="0" w:color="auto"/>
                                <w:right w:val="none" w:sz="0" w:space="0" w:color="auto"/>
                              </w:divBdr>
                              <w:divsChild>
                                <w:div w:id="389618941">
                                  <w:marLeft w:val="0"/>
                                  <w:marRight w:val="0"/>
                                  <w:marTop w:val="0"/>
                                  <w:marBottom w:val="0"/>
                                  <w:divBdr>
                                    <w:top w:val="none" w:sz="0" w:space="0" w:color="auto"/>
                                    <w:left w:val="none" w:sz="0" w:space="0" w:color="auto"/>
                                    <w:bottom w:val="none" w:sz="0" w:space="0" w:color="auto"/>
                                    <w:right w:val="none" w:sz="0" w:space="0" w:color="auto"/>
                                  </w:divBdr>
                                  <w:divsChild>
                                    <w:div w:id="1799954318">
                                      <w:marLeft w:val="0"/>
                                      <w:marRight w:val="0"/>
                                      <w:marTop w:val="0"/>
                                      <w:marBottom w:val="0"/>
                                      <w:divBdr>
                                        <w:top w:val="none" w:sz="0" w:space="0" w:color="auto"/>
                                        <w:left w:val="none" w:sz="0" w:space="0" w:color="auto"/>
                                        <w:bottom w:val="none" w:sz="0" w:space="0" w:color="auto"/>
                                        <w:right w:val="none" w:sz="0" w:space="0" w:color="auto"/>
                                      </w:divBdr>
                                      <w:divsChild>
                                        <w:div w:id="1829202117">
                                          <w:marLeft w:val="0"/>
                                          <w:marRight w:val="0"/>
                                          <w:marTop w:val="0"/>
                                          <w:marBottom w:val="0"/>
                                          <w:divBdr>
                                            <w:top w:val="none" w:sz="0" w:space="0" w:color="auto"/>
                                            <w:left w:val="none" w:sz="0" w:space="0" w:color="auto"/>
                                            <w:bottom w:val="none" w:sz="0" w:space="0" w:color="auto"/>
                                            <w:right w:val="none" w:sz="0" w:space="0" w:color="auto"/>
                                          </w:divBdr>
                                          <w:divsChild>
                                            <w:div w:id="902520805">
                                              <w:marLeft w:val="0"/>
                                              <w:marRight w:val="0"/>
                                              <w:marTop w:val="0"/>
                                              <w:marBottom w:val="0"/>
                                              <w:divBdr>
                                                <w:top w:val="none" w:sz="0" w:space="0" w:color="auto"/>
                                                <w:left w:val="none" w:sz="0" w:space="0" w:color="auto"/>
                                                <w:bottom w:val="none" w:sz="0" w:space="0" w:color="auto"/>
                                                <w:right w:val="none" w:sz="0" w:space="0" w:color="auto"/>
                                              </w:divBdr>
                                              <w:divsChild>
                                                <w:div w:id="7743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843501">
      <w:bodyDiv w:val="1"/>
      <w:marLeft w:val="0"/>
      <w:marRight w:val="0"/>
      <w:marTop w:val="0"/>
      <w:marBottom w:val="0"/>
      <w:divBdr>
        <w:top w:val="none" w:sz="0" w:space="0" w:color="auto"/>
        <w:left w:val="none" w:sz="0" w:space="0" w:color="auto"/>
        <w:bottom w:val="none" w:sz="0" w:space="0" w:color="auto"/>
        <w:right w:val="none" w:sz="0" w:space="0" w:color="auto"/>
      </w:divBdr>
    </w:div>
    <w:div w:id="419104828">
      <w:bodyDiv w:val="1"/>
      <w:marLeft w:val="0"/>
      <w:marRight w:val="0"/>
      <w:marTop w:val="0"/>
      <w:marBottom w:val="0"/>
      <w:divBdr>
        <w:top w:val="none" w:sz="0" w:space="0" w:color="auto"/>
        <w:left w:val="none" w:sz="0" w:space="0" w:color="auto"/>
        <w:bottom w:val="none" w:sz="0" w:space="0" w:color="auto"/>
        <w:right w:val="none" w:sz="0" w:space="0" w:color="auto"/>
      </w:divBdr>
    </w:div>
    <w:div w:id="433212131">
      <w:bodyDiv w:val="1"/>
      <w:marLeft w:val="0"/>
      <w:marRight w:val="0"/>
      <w:marTop w:val="0"/>
      <w:marBottom w:val="0"/>
      <w:divBdr>
        <w:top w:val="none" w:sz="0" w:space="0" w:color="auto"/>
        <w:left w:val="none" w:sz="0" w:space="0" w:color="auto"/>
        <w:bottom w:val="none" w:sz="0" w:space="0" w:color="auto"/>
        <w:right w:val="none" w:sz="0" w:space="0" w:color="auto"/>
      </w:divBdr>
    </w:div>
    <w:div w:id="503086505">
      <w:bodyDiv w:val="1"/>
      <w:marLeft w:val="0"/>
      <w:marRight w:val="0"/>
      <w:marTop w:val="0"/>
      <w:marBottom w:val="0"/>
      <w:divBdr>
        <w:top w:val="none" w:sz="0" w:space="0" w:color="auto"/>
        <w:left w:val="none" w:sz="0" w:space="0" w:color="auto"/>
        <w:bottom w:val="none" w:sz="0" w:space="0" w:color="auto"/>
        <w:right w:val="none" w:sz="0" w:space="0" w:color="auto"/>
      </w:divBdr>
    </w:div>
    <w:div w:id="825706711">
      <w:bodyDiv w:val="1"/>
      <w:marLeft w:val="0"/>
      <w:marRight w:val="0"/>
      <w:marTop w:val="0"/>
      <w:marBottom w:val="0"/>
      <w:divBdr>
        <w:top w:val="none" w:sz="0" w:space="0" w:color="auto"/>
        <w:left w:val="none" w:sz="0" w:space="0" w:color="auto"/>
        <w:bottom w:val="none" w:sz="0" w:space="0" w:color="auto"/>
        <w:right w:val="none" w:sz="0" w:space="0" w:color="auto"/>
      </w:divBdr>
    </w:div>
    <w:div w:id="1256784755">
      <w:bodyDiv w:val="1"/>
      <w:marLeft w:val="0"/>
      <w:marRight w:val="0"/>
      <w:marTop w:val="0"/>
      <w:marBottom w:val="0"/>
      <w:divBdr>
        <w:top w:val="none" w:sz="0" w:space="0" w:color="auto"/>
        <w:left w:val="none" w:sz="0" w:space="0" w:color="auto"/>
        <w:bottom w:val="none" w:sz="0" w:space="0" w:color="auto"/>
        <w:right w:val="none" w:sz="0" w:space="0" w:color="auto"/>
      </w:divBdr>
    </w:div>
    <w:div w:id="1333414824">
      <w:bodyDiv w:val="1"/>
      <w:marLeft w:val="0"/>
      <w:marRight w:val="0"/>
      <w:marTop w:val="0"/>
      <w:marBottom w:val="0"/>
      <w:divBdr>
        <w:top w:val="none" w:sz="0" w:space="0" w:color="auto"/>
        <w:left w:val="none" w:sz="0" w:space="0" w:color="auto"/>
        <w:bottom w:val="none" w:sz="0" w:space="0" w:color="auto"/>
        <w:right w:val="none" w:sz="0" w:space="0" w:color="auto"/>
      </w:divBdr>
    </w:div>
    <w:div w:id="1387877012">
      <w:bodyDiv w:val="1"/>
      <w:marLeft w:val="0"/>
      <w:marRight w:val="0"/>
      <w:marTop w:val="0"/>
      <w:marBottom w:val="0"/>
      <w:divBdr>
        <w:top w:val="none" w:sz="0" w:space="0" w:color="auto"/>
        <w:left w:val="none" w:sz="0" w:space="0" w:color="auto"/>
        <w:bottom w:val="none" w:sz="0" w:space="0" w:color="auto"/>
        <w:right w:val="none" w:sz="0" w:space="0" w:color="auto"/>
      </w:divBdr>
    </w:div>
    <w:div w:id="1710642246">
      <w:bodyDiv w:val="1"/>
      <w:marLeft w:val="0"/>
      <w:marRight w:val="0"/>
      <w:marTop w:val="0"/>
      <w:marBottom w:val="0"/>
      <w:divBdr>
        <w:top w:val="none" w:sz="0" w:space="0" w:color="auto"/>
        <w:left w:val="none" w:sz="0" w:space="0" w:color="auto"/>
        <w:bottom w:val="none" w:sz="0" w:space="0" w:color="auto"/>
        <w:right w:val="none" w:sz="0" w:space="0" w:color="auto"/>
      </w:divBdr>
    </w:div>
    <w:div w:id="1795706227">
      <w:bodyDiv w:val="1"/>
      <w:marLeft w:val="0"/>
      <w:marRight w:val="0"/>
      <w:marTop w:val="0"/>
      <w:marBottom w:val="0"/>
      <w:divBdr>
        <w:top w:val="none" w:sz="0" w:space="0" w:color="auto"/>
        <w:left w:val="none" w:sz="0" w:space="0" w:color="auto"/>
        <w:bottom w:val="none" w:sz="0" w:space="0" w:color="auto"/>
        <w:right w:val="none" w:sz="0" w:space="0" w:color="auto"/>
      </w:divBdr>
      <w:divsChild>
        <w:div w:id="1484348468">
          <w:marLeft w:val="0"/>
          <w:marRight w:val="0"/>
          <w:marTop w:val="0"/>
          <w:marBottom w:val="0"/>
          <w:divBdr>
            <w:top w:val="none" w:sz="0" w:space="0" w:color="auto"/>
            <w:left w:val="none" w:sz="0" w:space="0" w:color="auto"/>
            <w:bottom w:val="none" w:sz="0" w:space="0" w:color="auto"/>
            <w:right w:val="none" w:sz="0" w:space="0" w:color="auto"/>
          </w:divBdr>
          <w:divsChild>
            <w:div w:id="1055858108">
              <w:marLeft w:val="0"/>
              <w:marRight w:val="0"/>
              <w:marTop w:val="0"/>
              <w:marBottom w:val="0"/>
              <w:divBdr>
                <w:top w:val="none" w:sz="0" w:space="0" w:color="auto"/>
                <w:left w:val="none" w:sz="0" w:space="0" w:color="auto"/>
                <w:bottom w:val="none" w:sz="0" w:space="0" w:color="auto"/>
                <w:right w:val="none" w:sz="0" w:space="0" w:color="auto"/>
              </w:divBdr>
              <w:divsChild>
                <w:div w:id="323554119">
                  <w:marLeft w:val="0"/>
                  <w:marRight w:val="0"/>
                  <w:marTop w:val="0"/>
                  <w:marBottom w:val="0"/>
                  <w:divBdr>
                    <w:top w:val="none" w:sz="0" w:space="0" w:color="auto"/>
                    <w:left w:val="none" w:sz="0" w:space="0" w:color="auto"/>
                    <w:bottom w:val="none" w:sz="0" w:space="0" w:color="auto"/>
                    <w:right w:val="none" w:sz="0" w:space="0" w:color="auto"/>
                  </w:divBdr>
                  <w:divsChild>
                    <w:div w:id="1274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1BBE7-920F-4CF7-A352-B3A98762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5317</Words>
  <Characters>30309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SHIVANI</dc:creator>
  <cp:lastModifiedBy>Microsoft account</cp:lastModifiedBy>
  <cp:revision>9</cp:revision>
  <dcterms:created xsi:type="dcterms:W3CDTF">2024-12-08T10:34:00Z</dcterms:created>
  <dcterms:modified xsi:type="dcterms:W3CDTF">2024-12-08T10:41:00Z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FA012AA0D6934837906D7C40FD8998AE_12</vt:lpwstr>
  </property>
</Properties>
</file>